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D8F" w:rsidRDefault="00442481">
      <w:pPr>
        <w:pStyle w:val="aa"/>
        <w:jc w:val="center"/>
      </w:pPr>
      <w:r>
        <w:t>master</w:t>
      </w:r>
    </w:p>
    <w:p w:rsidR="00685D8F" w:rsidRDefault="00442481">
      <w:r>
        <w:rPr>
          <w:rFonts w:ascii="Calibri" w:hAnsi="Calibri"/>
          <w:i/>
          <w:sz w:val="60"/>
        </w:rPr>
        <w:t xml:space="preserve">       </w:t>
      </w:r>
      <w:r w:rsidR="0047446B">
        <w:rPr>
          <w:rFonts w:ascii="新細明體" w:eastAsia="新細明體" w:hAnsi="新細明體" w:hint="eastAsia"/>
          <w:i/>
          <w:sz w:val="60"/>
          <w:lang w:eastAsia="zh-TW"/>
        </w:rPr>
        <w:t xml:space="preserve">  </w:t>
      </w:r>
      <w:bookmarkStart w:id="0" w:name="_GoBack"/>
      <w:bookmarkEnd w:id="0"/>
      <w:r>
        <w:rPr>
          <w:rFonts w:ascii="Calibri" w:hAnsi="Calibri"/>
          <w:i/>
          <w:sz w:val="60"/>
        </w:rPr>
        <w:t>Keywords And Distribute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</w:t>
            </w:r>
            <w:r>
              <w:t>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Verify Maximum Number Of Characters </w:t>
            </w:r>
            <w:r>
              <w:t>Of Contract Amount Is Eight:</w:t>
            </w:r>
            <w:r>
              <w:br/>
              <w:t>TMD-14746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 xml:space="preserve">TMD-14746,  TMD-5032,  TMD-5076,  TMD-5077,  TMD-5158,  TMD-5159,  TMD-5213,  TMD-5244,  TMD-5245,  TMD-5302,  TMD-5303,  TMD-5338,  TMD-5339,  TMD-5346,  TMD-5352,  TMD-7020, </w:t>
            </w:r>
            <w:r>
              <w:t xml:space="preserve">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</w:t>
            </w:r>
            <w:r>
              <w:t xml:space="preserve">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</w:t>
            </w:r>
            <w:r>
              <w:t>MD-5032,  TMD-5076,  TMD-5077,  TMD-5094,  TMD-5158,  TMD-5159,  TMD-5198,  TMD-5213,  TMD-5219,  TMD-5241,  TMD-5244,  TMD-5245,  TMD-5249,  TMD-5290,  TMD-5298,  TMD-5301,  TMD-5302,  TMD-5303,  TMD-5308,  TMD-5330,  TMD-5338,  TMD-5339,  TMD-5343,  TMD-</w:t>
            </w:r>
            <w:r>
              <w:t>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</w:t>
            </w:r>
            <w:r>
              <w:t xml:space="preserve">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Hover Ta</w:t>
            </w:r>
            <w:r>
              <w:t>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</w:t>
            </w:r>
            <w:r>
              <w:t xml:space="preserve">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Verfiy The Input Of Contract Amount Is Invalid:</w:t>
            </w:r>
            <w:r>
              <w:br/>
              <w:t>TMD-14746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In Subtab Field: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</w:t>
            </w:r>
            <w:r>
              <w:t>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</w:t>
            </w:r>
            <w:r>
              <w:t>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</w:t>
            </w:r>
            <w:r>
              <w:t>MD-5158,  TMD-5159,  TMD-5198,  TMD-5213,  TMD-5219,  TMD-5241,  TMD-5244,  TMD-5245,  TMD-5249,  TMD-5290,  TMD-5298,  TMD-5301,  TMD-5302,  TMD-5303,  TMD-5308,  TMD-5330,  TMD-5331,  TMD-5338,  TMD-5339,  TMD-5343,  TMD-5346,  TMD-5352,  TMD-7020,  TMD-</w:t>
            </w:r>
            <w:r>
              <w:t>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Sub-tab:</w:t>
            </w:r>
            <w:r>
              <w:br/>
              <w:t>TMD-14746,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List::Click Save Button:</w:t>
            </w:r>
            <w:r>
              <w:br/>
              <w:t xml:space="preserve">TMD-14746,  TMD-5094,  TMD-5213,  TMD-5219,  TMD-5302,  TMD-5303,  TMD-5330,  TMD-5338,  TMD-5339,  TMD-5346,  TMD-5352,  TMD-7020,  </w:t>
            </w:r>
            <w:r>
              <w:t>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Input Of Contract Amount Is Valid:</w:t>
            </w:r>
            <w:r>
              <w:br/>
              <w:t>TMD-14746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An Item With Ed</w:t>
            </w:r>
            <w:r>
              <w:t>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Item Is Saved: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 xml:space="preserve">TMD-14746,  TMD-2555,  TMD-2561,  TMD-2562,  TMD-2564,  TMD-5032,  TMD-5076,  TMD-5077, </w:t>
            </w:r>
            <w:r>
              <w:t xml:space="preserve"> TMD-5094,  TMD-5158,  TMD-5159,  TMD-5198,  TMD-5213,  TMD-5219,  TMD-5241,  TMD-5244,  TMD-5245,  TMD-5249,  TMD-5290,  TMD-5298,  TMD-5301,  TMD-5302,  TMD-5303,  TMD-5308,  TMD-5330,  TMD-5331,  TMD-5338,  TMD-5339,  TMD-5343,  TMD-5346,  TMD-5352,  TM</w:t>
            </w:r>
            <w:r>
              <w:t>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</w:t>
            </w:r>
            <w:r>
              <w:t>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</w:t>
            </w:r>
            <w:r>
              <w:t xml:space="preserve">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</w:t>
            </w:r>
            <w:r>
              <w:t xml:space="preserve">MD-5302,  TMD-5303,  TMD-5308,  TMD-5330,  TMD-5338,  TMD-5339,  TMD-5346,  </w:t>
            </w:r>
            <w:r>
              <w:lastRenderedPageBreak/>
              <w:t>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List::Select Item By Name:</w:t>
            </w:r>
            <w:r>
              <w:br/>
              <w:t>TMD-14746,  TMD-5076,  TMD-5077,  TMD-5213,  TMD-5244,  TMD-5245,  TMD-5302,  TMD</w:t>
            </w:r>
            <w:r>
              <w:t>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</w:t>
            </w:r>
            <w:r>
              <w:t>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The Border Color Of Modified Field Is Turned To Red: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Items List::Click </w:t>
            </w:r>
            <w:r>
              <w:t>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Warning Dialog: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</w:t>
            </w:r>
            <w:r>
              <w:t>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</w:t>
            </w:r>
            <w:r>
              <w:t>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There Is A Red Border Surrounding The Modified Field: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Subtab Field Text Should Be Equal To: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Text After It Is Visible:</w:t>
            </w:r>
            <w:r>
              <w:br/>
              <w:t>TMD-14746,  TMD-2555,  TMD-2561,  TMD-2562,  TMD</w:t>
            </w:r>
            <w:r>
              <w:t>-2564,  TMD-5032,  TMD-5076,  TMD-5077,  TMD-5094,  TMD-5158,  TMD-5159,  TMD-5198,  TMD-5213,  TMD-5219,  TMD-5241,  TMD-5244,  TMD-5245,  TMD-5249,  TMD-5290,  TMD-5298,  TMD-5301,  TMD-5302,  TMD-5303,  TMD-5308,  TMD-5330,  TMD-5331,  TMD-5338,  TMD-53</w:t>
            </w:r>
            <w:r>
              <w:t>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</w:t>
            </w:r>
            <w:r>
              <w:t>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Mouse Over </w:t>
            </w:r>
            <w:r>
              <w:t>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</w:t>
            </w:r>
            <w:r>
              <w:t>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Check The Column Has Text Filter:</w:t>
            </w:r>
            <w:r>
              <w:br/>
              <w:t>TMD-2555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</w:t>
            </w:r>
            <w:r>
              <w:t>-2555,  TMD-2561,  TMD-2562,  TMD-2564,  TMD-5032,  TMD-5076,  TMD-5077,  TMD-5094,  TMD-5158,  TMD-5159,  TMD-5198,  TMD-5213,  TMD-5219,  TMD-5241,  TMD-5244,  TMD-5245,  TMD-5249,  TMD-5290,  TMD-5298,  TMD-5301,  TMD-5302,  TMD-5303,  TMD-5308,  TMD-53</w:t>
            </w:r>
            <w:r>
              <w:t>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Check The Column Has Dropdown Filter:</w:t>
            </w:r>
            <w:r>
              <w:br/>
              <w:t>TMD-2555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Items List Page Is Visible:</w:t>
            </w:r>
            <w:r>
              <w:br/>
              <w:t xml:space="preserve">TMD-14746,  TMD-2555,  </w:t>
            </w:r>
            <w:r>
              <w:t>TMD-2561,  TMD-2562,  TMD-2564,  TMD-5032,  TMD-5076,  TMD-5077,  TMD-5094,  TMD-5158,  TMD-5159,  TMD-5198,  TMD-5213,  TMD-5219,  TMD-5241,  TMD-5244,  TMD-5245,  TMD-5249,  TMD-5290,  TMD-5298,  TMD-5301,  TMD-5302,  TMD-5303,  TMD-5308,  TMD-5330,  TMD</w:t>
            </w:r>
            <w:r>
              <w:t>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</w:t>
            </w:r>
            <w:r>
              <w:t xml:space="preserve">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</w:t>
            </w:r>
            <w:r>
              <w:t>rd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</w:t>
            </w:r>
            <w:r>
              <w:t>077,  TMD-5094,  TMD-5158,  TMD-5159,  TMD-5198,  TMD-5213,  TMD-5219,  TMD-5241,  TMD-5244,  TMD-5245,  TMD-5249,  TMD-5290,  TMD-5298,  TMD-5301,  TMD-5302,  TMD-5303,  TMD-5308,  TMD-5330,  TMD-5331,  TMD-5338,  TMD-5339,  TMD-5343,  TMD-5346,  TMD-5352</w:t>
            </w:r>
            <w:r>
              <w:t>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</w:t>
            </w:r>
            <w:r>
              <w:t>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Tab:</w:t>
            </w:r>
            <w:r>
              <w:br/>
              <w:t xml:space="preserve">TMD-14746,  TMD-2555,  TMD-2561,  TMD-2562, </w:t>
            </w:r>
            <w:r>
              <w:t xml:space="preserve"> TMD-2564,  TMD-5032,  TMD-5076,  TMD-5077,  TMD-5094,  TMD-5158,  TMD-5159,  TMD-5198,  TMD-5213,  TMD-5219,  TMD-5241,  TMD-5244,  TMD-5245,  TMD-5249,  TMD-5290,  TMD-5298,  TMD-5301,  TMD-5302,  TMD-5303,  TMD-5308,  TMD-5330,  TMD-5338,  TMD-5339,  TM</w:t>
            </w:r>
            <w:r>
              <w:t>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</w:t>
            </w:r>
            <w:r>
              <w:t>213,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</w:t>
            </w:r>
            <w:r>
              <w:t xml:space="preserve">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 TMD-5032,  </w:t>
            </w:r>
            <w:r>
              <w:t>TMD-5076,  TMD-5077,  TMD-5094,  TMD-5158,  TMD-5159,  TMD-5198,  TMD-5213,  TMD-5219,  TMD-5241,  TMD-5244,  TMD-5245,  TMD-5249,  TMD-5290,  TMD-5298,  TMD-5301,  TMD-5302,  TMD-5303,  TMD-5308,  TMD-5330,  TMD-5331,  TMD-5338,  TMD-5339,  TMD-5343,  TMD</w:t>
            </w:r>
            <w:r>
              <w:t>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</w:t>
            </w:r>
            <w:r>
              <w:t>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Enter The</w:t>
            </w:r>
            <w:r>
              <w:t xml:space="preserve"> Searching Text In Specific Column:</w:t>
            </w:r>
            <w:r>
              <w:br/>
            </w:r>
            <w:r>
              <w:lastRenderedPageBreak/>
              <w:t>TMD-2561,  TMD-2562,  TMD-5094,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</w:t>
            </w:r>
            <w:r>
              <w:t xml:space="preserve">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</w:t>
            </w:r>
            <w:r>
              <w:t>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</w:t>
            </w:r>
            <w:r>
              <w:t>MD-5077,  TMD-5094,  TMD-5158,  TMD-5159,  TMD-5198,  TMD-5213,  TMD-5219,  TMD-5241,  TMD-5244,  TMD-5245,  TMD-5249,  TMD-5290,  TMD-5298,  TMD-5301,  TMD-5302,  TMD-5303,  TMD-5308,  TMD-5330,  TMD-5331,  TMD-5338,  TMD-5339,  TMD-5343,  TMD-5346,  TMD-</w:t>
            </w:r>
            <w:r>
              <w:t>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</w:t>
            </w:r>
            <w:r>
              <w:t>32,  TMD-5076,  TMD-5077,  TMD-5094,  TMD-5158,  TMD-5159,  TMD-5198,  TMD-5213,  TMD-5219,  TMD-5241,  TMD-5244,  TMD-5245,  TMD-5249,  TMD-5290,  TMD-5298,  TMD-5301,  TMD-5302,  TMD-5303,  TMD-5308,  TMD-5330,  TMD-5331,  TMD-5338,  TMD-5339,  TMD-5343,</w:t>
            </w:r>
            <w:r>
              <w:t xml:space="preserve">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</w:t>
            </w:r>
            <w:r>
              <w:t xml:space="preserve">D-5338,  </w:t>
            </w:r>
            <w:r>
              <w:lastRenderedPageBreak/>
              <w:t>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All Data In Column Should Contain Text:</w:t>
            </w:r>
            <w:r>
              <w:br/>
              <w:t>TMD-2561,  TMD-2562,  TMD-5094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 xml:space="preserve">TMD-14746,  TMD-2555,  TMD-2561,  TMD-2562,  TMD-2564,  TMD-5032,  TMD-5076,  TMD-5077,  TMD-5094,  TMD-5158,  </w:t>
            </w:r>
            <w:r>
              <w:t>TMD-5159,  TMD-5198,  TMD-5213,  TMD-5219,  TMD-5241,  TMD-5244,  TMD-5245,  TMD-5249,  TMD-5290,  TMD-5298,  TMD-5301,  TMD-5302,  TMD-5303,  TMD-5308,  TMD-5330,  TMD-5331,  TMD-5338,  TMD-5339,  TMD-5343,  TMD-5346,  TMD-5352,  TMD-7020,  TMD-7025,  TMD</w:t>
            </w:r>
            <w:r>
              <w:t>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</w:t>
            </w:r>
            <w:r>
              <w:t>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</w:t>
            </w:r>
            <w:r>
              <w:t>076,  TMD-5077,  TMD-5094,  TMD-5158,  TMD-5159,  TMD-5198,  TMD-5213,  TMD-5219,  TMD-5241,  TMD-5244,  TMD-5245,  TMD-5249,  TMD-5290,  TMD-5298,  TMD-5301,  TMD-5302,  TMD-5303,  TMD-5308,  TMD-5330,  TMD-5338,  TMD-5339,  TMD-5343,  TMD-5346,  TMD-5352</w:t>
            </w:r>
            <w:r>
              <w:t>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</w:t>
            </w:r>
            <w:r>
              <w:t>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Select Frame After It Is </w:t>
            </w:r>
            <w:r>
              <w:t>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</w:t>
            </w:r>
            <w:r>
              <w:t>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Hover Tab:</w:t>
            </w:r>
            <w:r>
              <w:br/>
              <w:t>TMD-14746,  TMD-2555,  TMD-2561,  TMD-2562,  TMD-2564,  TMD-5032,  TMD-5076,  TMD-5077,  TMD-50</w:t>
            </w:r>
            <w:r>
              <w:t>94,  TMD-5158,  TMD-5159,  TMD-5198,  TMD-5213,  TMD-5219,  TMD-5241,  TMD-5244,  TMD-5245,  TMD-5249,  TMD-5290,  TMD-5298,  TMD-5301,  TMD-5302,  TMD-5303,  TMD-5308,  TMD-5330,  TMD-5331,  TMD-5338,  TMD-5339,  TMD-5343,  TMD-5346,  TMD-5352,  TMD-7020,</w:t>
            </w:r>
            <w:r>
              <w:t xml:space="preserve">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</w:t>
            </w:r>
            <w:r>
              <w:t>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Enter The Searching Text In Specific</w:t>
            </w:r>
            <w:r>
              <w:t xml:space="preserve"> Column:</w:t>
            </w:r>
            <w:r>
              <w:br/>
              <w:t>TMD-2561,  TMD-2562,  TMD-5094,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</w:t>
            </w:r>
            <w:r>
              <w:t>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</w:t>
            </w:r>
            <w:r>
              <w:t xml:space="preserve">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</w:t>
            </w:r>
            <w:r>
              <w:t>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</w:r>
            <w:r>
              <w:lastRenderedPageBreak/>
              <w:t>TMD-14746,  TMD-2555,  TMD-2561,  TMD-2562,  TMD-2564,  TMD-5032,  TMD-5076,  TMD-5077,  TMD-5094,  TMD-515</w:t>
            </w:r>
            <w:r>
              <w:t xml:space="preserve">8,  TMD-5159,  TMD-5198,  TMD-5213,  TMD-5219,  TMD-5241,  TMD-5244,  TMD-5245,  TMD-5249,  TMD-5290,  TMD-5298,  TMD-5301,  TMD-5302,  TMD-5303,  TMD-5308,  TMD-5330,  TMD-5331,  TMD-5338,  TMD-5339,  TMD-5343,  TMD-5346,  TMD-5352,  TMD-7020,  TMD-7025, </w:t>
            </w:r>
            <w:r>
              <w:t xml:space="preserve">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TMD-5077,  T</w:t>
            </w:r>
            <w:r>
              <w:t>MD-5094,  TMD-5158,  TMD-5159,  TMD-5198,  TMD-5213,  TMD-5219,  TMD-5241,  TMD-5244,  TMD-5245,  TMD-5249,  TMD-5290,  TMD-5298,  TMD-5301,  TMD-5302,  TMD-5303,  TMD-5308,  TMD-5330,  TMD-5331,  TMD-5338,  TMD-5339,  TMD-5343,  TMD-5346,  TMD-5352,  TMD-</w:t>
            </w:r>
            <w:r>
              <w:t>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</w:t>
            </w:r>
            <w:r>
              <w:t>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All Data In Column Should Contain Text:</w:t>
            </w:r>
            <w:r>
              <w:br/>
              <w:t>TMD-2561,  TMD-2562,  TMD-5094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  TMD-5159,  TMD-5198,  TMD-52</w:t>
            </w:r>
            <w:r>
              <w:t>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</w:t>
            </w:r>
            <w:r>
              <w:t xml:space="preserve">  TMD-5302,  TMD-5303,  TMD-5308,  TMD-5330,  TMD-5338,  TMD-5339,  TMD-5346,  </w:t>
            </w:r>
            <w:r>
              <w:lastRenderedPageBreak/>
              <w:t>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Tab:</w:t>
            </w:r>
            <w:r>
              <w:br/>
              <w:t xml:space="preserve">TMD-14746,  TMD-2555,  TMD-2561,  TMD-2562,  TMD-2564,  TMD-5032,  TMD-5076,  TMD-5077,  TMD-5094,  </w:t>
            </w:r>
            <w:r>
              <w:t>TMD-5158,  TMD-5159,  TMD-5198,  TMD-5213,  TMD-5219,  TMD-5241,  TMD-5244,  TMD-5245,  TMD-5249,  TMD-5290,  TMD-5298,  TMD-5301,  TMD-5302,  TMD-5303,  TMD-5308,  TMD-5330,  TMD-5338,  TMD-5339,  TMD-5343,  TMD-5346,  TMD-5352,  TMD-7020,  TMD-7025,  TMD</w:t>
            </w:r>
            <w:r>
              <w:t>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</w:t>
            </w:r>
            <w:r>
              <w:t>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</w:t>
            </w:r>
            <w:r>
              <w:t>MD-2555,  TMD-2561,  TMD-2562,  TMD-2564,  TMD-5032,  TMD-5076,  TMD-5077,  TMD-5094,  TMD-5158,  TMD-5159,  TMD-5198,  TMD-5213,  TMD-5219,  TMD-5241,  TMD-5244,  TMD-5245,  TMD-5249,  TMD-5290,  TMD-5298,  TMD-5301,  TMD-5302,  TMD-5303,  TMD-5308,  TMD-</w:t>
            </w:r>
            <w:r>
              <w:t>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</w:t>
            </w:r>
            <w:r>
              <w:t>59,  TMD-5198,  TMD-5213,  TMD-5219,  TMD-5241,  TMD-5244,  TMD-5245,  TMD-5249,  TMD-5290,  TMD-5298,  TMD-5301,  TMD-5302,  TMD-5303,  TMD-5308,  TMD-5330,  TMD-5331,  TMD-5338,  TMD-5339,  TMD-5343,  TMD-5346,  TMD-5352,  TMD-7020,  TMD-7025,  TMD-7152,</w:t>
            </w:r>
            <w:r>
              <w:t xml:space="preserve">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</w:t>
            </w:r>
            <w:r>
              <w:t>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Select Multiple Columns By Index:</w:t>
            </w:r>
            <w:r>
              <w:br/>
              <w:t>TMD-2564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</w:t>
            </w:r>
            <w:r>
              <w:t>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</w:t>
            </w:r>
            <w:r>
              <w:t>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Multiselect Items By Names:</w:t>
            </w:r>
            <w:r>
              <w:br/>
              <w:t>TMD-2564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TMD-1</w:t>
            </w:r>
            <w:r>
              <w:t>4746,  TMD-2555,  TMD-2561,  TMD-2562,  TMD-2564,  TMD-5032,  TMD-5076,  TMD-5077,  TMD-5094,  TMD-5158,  TMD-5159,  TMD-5198,  TMD-5213,  TMD-5219,  TMD-5241,  TMD-5244,  TMD-5245,  TMD-5249,  TMD-5290,  TMD-5298,  TMD-5301,  TMD-5302,  TMD-5303,  TMD-530</w:t>
            </w:r>
            <w:r>
              <w:t>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</w:t>
            </w:r>
            <w:r>
              <w:t>D-5213,  TMD-5219,  TMD-5241,  TMD-5244,  TMD-5245,  TMD-5249,  TMD-5290,  TMD-5298,  TMD-5301,  TMD-5302,  TMD-5303,  TMD-5308,  TMD-5330,  TMD-5331,  TMD-5338,  TMD-5339,  TMD-5343,  TMD-5346,  TMD-5352,  TMD-7020,  TMD-7025,  TMD-7152,  TMD-7156,  TMD-7</w:t>
            </w:r>
            <w:r>
              <w:t>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</w:t>
            </w:r>
            <w:r>
              <w:t>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Logoff:</w:t>
            </w:r>
            <w:r>
              <w:br/>
              <w:t>TMD-14746,  TMD-2555,  TMD-2561,  TMD-2562,  TMD-2564,  TMD-5032,</w:t>
            </w:r>
            <w:r>
              <w:t xml:space="preserve">  TMD-5076,  TMD-5077,  TMD-5094,  TMD-5158,  TMD-5159,  TMD-5198,  TMD-5213,  TMD-5219,  TMD-5241,  TMD-5244,  TMD-5245,  TMD-5249,  TMD-5290,  TMD-5298,  TMD-5301,  TMD-5302,  TMD-5303,  TMD-5308,  TMD-5330,  TMD-5331,  TMD-5338,  TMD-5339,  TMD-5343,  T</w:t>
            </w:r>
            <w:r>
              <w:t>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List::Get Name Colnums By Index:</w:t>
            </w:r>
            <w:r>
              <w:br/>
              <w:t>TMD-2564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TMD-5077,  TMD-5094,  </w:t>
            </w:r>
            <w:r>
              <w:t>TMD-5158,  TMD-5159,  TMD-5198,  TMD-5213,  TMD-5219,  TMD-5241,  TMD-5244,  TMD-5245,  TMD-5249,  TMD-5290,  TMD-5298,  TMD-5301,  TMD-5302,  TMD-5303,  TMD-5308,  TMD-5330,  TMD-5338,  TMD-5339,  TMD-5346,  TMD-5352,  TMD-7020,  TMD-7025,  TMD-7152,  TMD</w:t>
            </w:r>
            <w:r>
              <w:t>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</w:t>
            </w:r>
            <w:r>
              <w:t>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</w:t>
            </w:r>
            <w:r>
              <w:t xml:space="preserve">,  TMD-5076,  TMD-5077,  TMD-5094,  TMD-5158,  TMD-5159,  TMD-5198,  TMD-5213,  TMD-5219,  TMD-5241,  TMD-5244,  TMD-5245,  TMD-5249,  TMD-5290,  TMD-5298,  TMD-5301,  TMD-5302,  TMD-5303,  TMD-5308,  TMD-5330,  TMD-5331,  TMD-5338,  TMD-5339,  TMD-5343,  </w:t>
            </w:r>
            <w:r>
              <w:t>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</w:t>
            </w:r>
            <w:r>
              <w:t>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Powe</w:t>
            </w:r>
            <w:r>
              <w:t>r Outlet Ports Tab Should Contain 11 Columns:</w:t>
            </w:r>
            <w:r>
              <w:br/>
              <w:t>TMD-5032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Filter Condition: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TMD-5077,  TMD-5094,  TMD-51</w:t>
            </w:r>
            <w:r>
              <w:t>58,  TMD-5159,  TMD-5198,  TMD-5213,  TMD-5219,  TMD-5241,  TMD-5244,  TMD-5245,  TMD-5249,  TMD-5290,  TMD-5298,  TMD-5301,  TMD-5302,  TMD-5303,  TMD-5308,  TMD-5330,  TMD-5331,  TMD-5338,  TMD-5339,  TMD-5343,  TMD-5346,  TMD-5352,  TMD-7020,  TMD-7025,</w:t>
            </w:r>
            <w:r>
              <w:t xml:space="preserve">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</w:t>
            </w:r>
            <w:r>
              <w:t>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</w:t>
            </w:r>
            <w:r>
              <w:t>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</w:t>
            </w:r>
            <w:r>
              <w:t xml:space="preserve">2,  TMD-5076,  TMD-5077,  TMD-5094,  TMD-5158,  TMD-5159,  TMD-5198,  TMD-5213,  TMD-5219,  TMD-5241,  TMD-5244,  TMD-5245,  TMD-5249,  TMD-5290,  TMD-5298,  TMD-5301,  TMD-5302,  TMD-5303,  TMD-5308,  TMD-5330,  TMD-5338,  TMD-5339,  TMD-5343,  TMD-5346, </w:t>
            </w:r>
            <w:r>
              <w:t xml:space="preserve">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t xml:space="preserve">TMD-5241,  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Hover Tab:</w:t>
            </w:r>
            <w:r>
              <w:br/>
              <w:t>TMD</w:t>
            </w:r>
            <w:r>
              <w:t>-14746,  TMD-2555,  TMD-2561,  TMD-2562,  TMD-2564,  TMD-5032,  TMD-5076,  TMD-5077,  TMD-5094,  TMD-5158,  TMD-5159,  TMD-5198,  TMD-5213,  TMD-5219,  TMD-5241,  TMD-5244,  TMD-5245,  TMD-5249,  TMD-5290,  TMD-5298,  TMD-5301,  TMD-5302,  TMD-5303,  TMD-5</w:t>
            </w:r>
            <w:r>
              <w:t>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Item By Index:</w:t>
            </w:r>
            <w:r>
              <w:br/>
              <w:t>TMD-5032,  TMD-5158,  TMD-5159,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The Power Outlet Ports Tab:</w:t>
            </w:r>
            <w:r>
              <w:br/>
              <w:t>TMD-5032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</w:r>
            <w:r>
              <w:t>TMD-14746,  TMD-2555,  TMD-2561,  TMD-2562,  TMD-2564,  TMD-5032,  TMD-5076,  TMD-5077,  TMD-5094,  TMD-5158,  TMD-5159,  TMD-5198,  TMD-5213,  TMD-5219,  TMD-5241,  TMD-5244,  TMD-5245,  TMD-5249,  TMD-5290,  TMD-5298,  TMD-5301,  TMD-5302,  TMD-5303,  TM</w:t>
            </w:r>
            <w:r>
              <w:t>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</w:t>
            </w:r>
            <w:r>
              <w:t xml:space="preserve">8,  TMD-5159,  TMD-5198,  TMD-5213,  TMD-5219,  TMD-5241,  TMD-5244,  TMD-5245,  TMD-5249,  TMD-5290,  TMD-5298,  TMD-5301,  TMD-5302,  TMD-5303,  TMD-5308,  TMD-5330,  TMD-5331,  TMD-5338,  TMD-5339,  TMD-5343,  TMD-5346,  TMD-5352,  TMD-7020,  TMD-7025, </w:t>
            </w:r>
            <w:r>
              <w:t xml:space="preserve">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Set Column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</w:t>
            </w:r>
            <w:r>
              <w:t>198,  TMD-5213,  TMD-5219,  TMD-5241,  TMD-5244,  TMD-5245,  TMD-5249,  TMD-5290,  TMD-5298,  TMD-5301,  TMD-5302,  TMD-5303,  TMD-5308,  TMD-5330,  TMD-5331,  TMD-5338,  TMD-5339,  TMD-5343,  TMD-5346,  TMD-5352,  TMD-7020,  TMD-7025,  TMD-7152,  TMD-7156</w:t>
            </w:r>
            <w:r>
              <w:t>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</w:t>
            </w:r>
            <w:r>
              <w:t xml:space="preserve">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TMD-14746,  TMD-</w:t>
            </w:r>
            <w:r>
              <w:t>2555,  TMD-2561,  TMD-2562,  TMD-2564,  TMD-5032,  TMD-5076,  TMD-5077,  TMD-5094,  TMD-5158,  TMD-5159,  TMD-5198,  TMD-5213,  TMD-5219,  TMD-5241,  TMD-5244,  TMD-5245,  TMD-5249,  TMD-5290,  TMD-5298,  TMD-5301,  TMD-5302,  TMD-5303,  TMD-5308,  TMD-533</w:t>
            </w:r>
            <w:r>
              <w:t>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The First Item In Edit Mode:</w:t>
            </w:r>
            <w:r>
              <w:br/>
              <w:t>TMD-5032,  TMD-5158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>TMD-14746,  TMD-5032,  TMD-5076,  TMD-5077,  TMD-5158,  TMD-515</w:t>
            </w:r>
            <w:r>
              <w:t>9,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TMD-5094,  TMD-5158,  TMD-5159,  TMD-5198,  TMD-5213,  TMD-5219,  TMD-524</w:t>
            </w:r>
            <w:r>
              <w:t>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Text After It Is Visible:</w:t>
            </w:r>
            <w:r>
              <w:br/>
            </w:r>
            <w:r>
              <w:t>TMD-14746,  TMD-2555,  TMD-2561,  TMD-2562,  TMD-2564,  TMD-5032,  TMD-5076,  TMD-5077,  TMD-5094,  TMD-5158,  TMD-5159,  TMD-5198,  TMD-5213,  TMD-5219,  TMD-5241,  TMD-5244,  TMD-5245,  TMD-5249,  TMD-5290,  TMD-5298,  TMD-5301,  TMD-5302,  TMD-5303,  TM</w:t>
            </w:r>
            <w:r>
              <w:t>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Column: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</w:t>
            </w:r>
            <w:r>
              <w:t xml:space="preserve">,  TMD-2562,  TMD-2564,  TMD-5032,  TMD-5076,  TMD-5077,  TMD-5094,  TMD-5158,  TMD-5159,  TMD-5198,  TMD-5213,  TMD-5219,  TMD-5241,  TMD-5244,  TMD-5245,  TMD-5249,  TMD-5290,  TMD-5298,  TMD-5301,  TMD-5302,  TMD-5303,  TMD-5308,  TMD-5330,  TMD-5331,  </w:t>
            </w:r>
            <w:r>
              <w:t>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TMD-5032,  TMD-5076,  TMD-5077,  TMD-5158,  TMD-5159,  TMD-5213,  TMD-5244,  TMD-5245,  TMD-530</w:t>
            </w:r>
            <w:r>
              <w:t>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TMD-2564,  TMD-5032,  TMD-5076,  TMD-5077,  TMD-5094,  TMD-5158,  TMD-515</w:t>
            </w:r>
            <w:r>
              <w:t>9, 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</w:t>
            </w:r>
            <w:r>
              <w:t>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Select Frame After It Is Visible:</w:t>
            </w:r>
            <w:r>
              <w:br/>
              <w:t>TMD-14746,  TMD-2555,  TMD-2561,  TMD-2562,  TMD-2564,  TMD-5032,  TMD-5076,  TM</w:t>
            </w:r>
            <w:r>
              <w:t>D-5077,  TMD-5094,  TMD-5158,  TMD-5159,  TMD-5198,  TMD-5213,  TMD-5219,  TMD-5241,  TMD-5244,  TMD-5245,  TMD-5249,  TMD-5290,  TMD-5298,  TMD-5301,  TMD-5302,  TMD-5303,  TMD-5308,  TMD-5330,  TMD-5331,  TMD-5338,  TMD-5339,  TMD-5343,  TMD-5346,  TMD-5</w:t>
            </w:r>
            <w:r>
              <w:t>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Item Is Opened Correctly:</w:t>
            </w:r>
            <w:r>
              <w:br/>
              <w:t>TMD-5076,  TMD-5077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TMD-5159,  TMD-519</w:t>
            </w:r>
            <w:r>
              <w:t xml:space="preserve">8,  TMD-5213,  TMD-5219,  TMD-5241,  TMD-5244,  TMD-5245,  TMD-5249,  TMD-5290,  TMD-5298,  TMD-5301,  TMD-5302,  TMD-5303,  TMD-5308,  TMD-5330,  TMD-5331,  TMD-5338,  TMD-5339,  TMD-5343,  TMD-5346,  TMD-5352,  TMD-7020,  TMD-7025,  TMD-7152,  TMD-7156, </w:t>
            </w:r>
            <w:r>
              <w:t xml:space="preserve">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Input Text By Field Name:</w:t>
            </w:r>
            <w:r>
              <w:br/>
              <w:t>TMD-5076,  TMD-5077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Hyperlink By Field Name:</w:t>
            </w:r>
            <w:r>
              <w:br/>
              <w:t>TMD-5076,  TMD-5077,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Item Which Is In Cabinet By Mounting Type:</w:t>
            </w:r>
            <w:r>
              <w:br/>
              <w:t>TMD-5076,  TMD-5077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 xml:space="preserve">TMD-14746,  TMD-2555,  TMD-2561,  TMD-2562,  </w:t>
            </w:r>
            <w:r>
              <w:t>TMD-2564,  TMD-5032,  TMD-5076,  TMD-5077,  TMD-5094,  TMD-5158,  TMD-5159,  TMD-5198,  TMD-5213,  TMD-5219,  TMD-5241,  TMD-5244,  TMD-5245,  TMD-5249,  TMD-5290,  TMD-5298,  TMD-5301,  TMD-5302,  TMD-5303,  TMD-5308,  TMD-5330,  TMD-5331,  TMD-5338,  TMD</w:t>
            </w:r>
            <w:r>
              <w:t>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</w:t>
            </w:r>
            <w:r>
              <w:t>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 xml:space="preserve">Mouse Over </w:t>
            </w:r>
            <w:r>
              <w:t>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</w:t>
            </w:r>
            <w:r>
              <w:t>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</w:t>
            </w:r>
            <w:r>
              <w:t>5032,  TMD-5076,  TMD-5077,  TMD-5094,  TMD-5158,  TMD-5159,  TMD-5198,  TMD-5213,  TMD-5219,  TMD-5241,  TMD-5244,  TMD-5245,  TMD-5249,  TMD-5290,  TMD-5298,  TMD-5301,  TMD-5302,  TMD-5303,  TMD-5308,  TMD-5330,  TMD-5331,  TMD-5338,  TMD-5339,  TMD-534</w:t>
            </w:r>
            <w:r>
              <w:t>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</w:t>
            </w:r>
            <w:r>
              <w:t>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T</w:t>
            </w:r>
            <w:r>
              <w:t>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 xml:space="preserve">TMD-14746,  TMD-2561,  TMD-2562,  TMD-5076,  TMD-5077,  TMD-5094,  TMD-5198,  </w:t>
            </w:r>
            <w:r>
              <w:lastRenderedPageBreak/>
              <w:t>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Get Value Afte</w:t>
            </w:r>
            <w:r>
              <w:t>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>TMD-14746,  TMD-5032,  TMD-5076,  TMD-5077,  TMD-5158,  TMD-5159,  TMD-5213,  TMD-5244,  TMD-5245,  TMD-5302,  TMD-5</w:t>
            </w:r>
            <w:r>
              <w:t>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</w:t>
            </w:r>
            <w:r>
              <w:t>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TMD-5158,  TMD-5159</w:t>
            </w:r>
            <w:r>
              <w:t xml:space="preserve">,  TMD-5198,  TMD-5213,  TMD-5219,  TMD-5241,  TMD-5244,  TMD-5245,  TMD-5249,  TMD-5290,  TMD-5298,  TMD-5301,  TMD-5302,  TMD-5303,  TMD-5308,  TMD-5330,  TMD-5331,  TMD-5338,  TMD-5339,  TMD-5343,  TMD-5346,  TMD-5352,  TMD-7020,  TMD-7025,  TMD-7152,  </w:t>
            </w:r>
            <w:r>
              <w:t>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</w:t>
            </w:r>
            <w:r>
              <w:t xml:space="preserve">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</w:t>
            </w:r>
            <w:r>
              <w:t>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On The Items List Page:</w:t>
            </w:r>
            <w:r>
              <w:br/>
              <w:t>TMD-14746,  TMD-2555,  TMD-25</w:t>
            </w:r>
            <w:r>
              <w:t>61,  TMD-2562,  TMD-2564,  TMD-5032,  TMD-5076,  TMD-5077,  TMD-5094,  TMD-5158,  TMD-5159,  TMD-5198,  TMD-5213,  TMD-5219,  TMD-5241,  TMD-5244,  TMD-5245,  TMD-5249,  TMD-5290,  TMD-5298,  TMD-5301,  TMD-5302,  TMD-5303,  TMD-5308,  TMD-5330,  TMD-5338,</w:t>
            </w:r>
            <w:r>
              <w:t xml:space="preserve">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t>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Back To Blade Item Detail</w:t>
            </w:r>
            <w:r>
              <w:t>:</w:t>
            </w:r>
            <w:r>
              <w:br/>
              <w:t>TMD-5077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</w:t>
            </w:r>
            <w:r>
              <w:t xml:space="preserve">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Item Is Opened Correctly:</w:t>
            </w:r>
            <w:r>
              <w:br/>
              <w:t>TMD-5076,  TMD-5077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</w:t>
            </w:r>
            <w:r>
              <w:t>D-14746,  TMD-2555,  TMD-2561,  TMD-2562,  TMD-2564,  TMD-5032,  TMD-5076,  TMD-5077,  TMD-5094,  TMD-5158,  TMD-5159,  TMD-5198,  TMD-5213,  TMD-5219,  TMD-5241,  TMD-5244,  TMD-5245,  TMD-5249,  TMD-5290,  TMD-5298,  TMD-5301,  TMD-5302,  TMD-5303,  TMD-</w:t>
            </w:r>
            <w:r>
              <w:t>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Input Text By Field Name:</w:t>
            </w:r>
            <w:r>
              <w:br/>
            </w:r>
            <w:r>
              <w:lastRenderedPageBreak/>
              <w:t>TMD-5076,  TMD-5077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Hyperlink By Field Name:</w:t>
            </w:r>
            <w:r>
              <w:br/>
              <w:t>TMD-5076,  TMD-5077,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</w:t>
            </w:r>
            <w:r>
              <w:t>pen Item Which Is In Cabinet By Mounting Type:</w:t>
            </w:r>
            <w:r>
              <w:br/>
              <w:t>TMD-5076,  TMD-5077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</w:t>
            </w:r>
            <w:r>
              <w:t>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 xml:space="preserve">TMD-14746,  TMD-2555,  </w:t>
            </w:r>
            <w:r>
              <w:t>TMD-2561,  TMD-2562,  TMD-2564,  TMD-5032,  TMD-5076,  TMD-5077,  TMD-5094,  TMD-5158,  TMD-5159,  TMD-5198,  TMD-5213,  TMD-5219,  TMD-5241,  TMD-5244,  TMD-5245,  TMD-5249,  TMD-5290,  TMD-5298,  TMD-5301,  TMD-5302,  TMD-5303,  TMD-5308,  TMD-5330,  TMD</w:t>
            </w:r>
            <w:r>
              <w:t>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</w:t>
            </w:r>
            <w:r>
              <w:t>58,  TMD-5159,  TMD-5198,  TMD-5213,  TMD-5219,  TMD-5241,  TMD-5244,  TMD-5245,  TMD-5249,  TMD-5290,  TMD-5298,  TMD-5301,  TMD-5302,  TMD-5303,  TMD-5308,  TMD-5330,  TMD-5331,  TMD-5338,  TMD-5339,  TMD-5343,  TMD-5346,  TMD-5352,  TMD-7020,  TMD-7025,</w:t>
            </w:r>
            <w:r>
              <w:t xml:space="preserve">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</w:t>
            </w:r>
            <w:r>
              <w:t xml:space="preserve">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 xml:space="preserve">Items List::Wait Until Items List Page Is </w:t>
            </w:r>
            <w:r>
              <w:t>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</w:t>
            </w:r>
            <w:r>
              <w:t>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</w:t>
            </w:r>
            <w:r>
              <w:t>D-5244,  TMD-5245,  TMD-5302,  TMD-5303,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WebElements After It Is Visible:</w:t>
            </w:r>
            <w:r>
              <w:br/>
              <w:t>TMD-5077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Value After It Is Visible:</w:t>
            </w:r>
            <w:r>
              <w:br/>
              <w:t>TMD-14746,  TMD-5076,  TMD-5077,  TMD-5213,  TMD-5249,  TM</w:t>
            </w:r>
            <w:r>
              <w:t>D-5330,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</w:t>
            </w:r>
            <w:r>
              <w:t xml:space="preserve">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  TMD</w:t>
            </w:r>
            <w:r>
              <w:t>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</w:t>
            </w:r>
            <w:r>
              <w:t>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 xml:space="preserve">TMD-14746,  </w:t>
            </w:r>
            <w:r>
              <w:t>TMD-2555,  TMD-2561,  TMD-2562,  TMD-2564,  TMD-5032,  TMD-5076,  TMD-5077,  TMD-5094,  TMD-5158,  TMD-5159,  TMD-5198,  TMD-5213,  TMD-5219,  TMD-5241,  TMD-5244,  TMD-5245,  TMD-5249,  TMD-5290,  TMD-5298,  TMD-5301,  TMD-5302,  TMD-5303,  TMD-5308,  TMD</w:t>
            </w:r>
            <w:r>
              <w:t>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TMD-2564,  TMD-5032,  TMD-5076,  TMD-5077,  TMD-5094,  TMD</w:t>
            </w:r>
            <w:r>
              <w:t>-5158,  TMD-5159,  TMD-5198,  TMD-5213,  TMD-5219,  TMD-5241,  TMD-5244,  TMD-5245,  TMD-5249,  TMD-5290,  TMD-5298,  TMD-5301,  TMD-5302,  TMD-5303,  TMD-5308,  TMD-5330,  TMD-5338,  TMD-5339,  TMD-5346,  TMD-5352,  TMD-7020,  TMD-7025,  TMD-7152,  TMD-71</w:t>
            </w:r>
            <w:r>
              <w:t>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</w:t>
            </w:r>
            <w:r>
              <w:t>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</w:t>
            </w:r>
            <w:r>
              <w:t xml:space="preserve">  TMD-5076,  TMD-5077,  TMD-5094,  TMD-5158,  TMD-5159,  TMD-5198,  TMD-5213,  TMD-5219,  TMD-5241,  TMD-5244,  TMD-5245,  TMD-5249,  TMD-5290,  TMD-5298,  TMD-5301,  TMD-5302,  TMD-5303,  TMD-5308,  TMD-5330,  TMD-5331,  TMD-5338,  TMD-5339,  TMD-5343,  T</w:t>
            </w:r>
            <w:r>
              <w:t>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</w:t>
            </w:r>
            <w:r>
              <w:t>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Enter The Searching Text In Specific Column:</w:t>
            </w:r>
            <w:r>
              <w:br/>
              <w:t>TMD-2561,  TMD-2562,  TMD-5094,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Warning Dialog Shown:</w:t>
            </w:r>
            <w:r>
              <w:br/>
              <w:t>TMD-5094,  TMD-5213,  TMD-5302,  TMD-5303,</w:t>
            </w:r>
            <w:r>
              <w:t xml:space="preserve">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</w:t>
            </w:r>
            <w:r>
              <w:t>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</w:t>
            </w:r>
            <w:r>
              <w:t xml:space="preserve">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</w:t>
            </w:r>
            <w:r>
              <w:t xml:space="preserve">14746,  TMD-2555,  TMD-2561,  TMD-2562,  TMD-2564,  TMD-5032,  TMD-5076,  TMD-5077,  TMD-5094,  TMD-5158,  TMD-5159,  TMD-5198,  TMD-5213,  TMD-5219,  </w:t>
            </w:r>
            <w:r>
              <w:lastRenderedPageBreak/>
              <w:t>TMD-5241,  TMD-5244,  TMD-5245,  TMD-5249,  TMD-5290,  TMD-5298,  TMD-5301,  TMD-5302,  TMD-5303,  TMD-53</w:t>
            </w:r>
            <w:r>
              <w:t>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All Data In Column Should Contain Text:</w:t>
            </w:r>
            <w:r>
              <w:br/>
              <w:t>TMD-2561,  TMD-2562,  TMD-5094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Save Button:</w:t>
            </w:r>
            <w:r>
              <w:br/>
              <w:t xml:space="preserve">TMD-14746,  </w:t>
            </w:r>
            <w:r>
              <w:t>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ZeroU NI:</w:t>
            </w:r>
            <w:r>
              <w:br/>
              <w:t>TMD-5094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Bullet Is Green:</w:t>
            </w:r>
            <w:r>
              <w:br/>
              <w:t>TMD-14746,  TMD-5094,  TMD-5213,  TMD-53</w:t>
            </w:r>
            <w:r>
              <w:t>02,  TMD-5303,  TMD-5330,  TMD-5338,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</w:t>
            </w:r>
            <w:r>
              <w:t xml:space="preserve">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</w:t>
            </w:r>
            <w:r>
              <w:t xml:space="preserve">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</w:t>
            </w:r>
            <w:r>
              <w:t>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Items</w:t>
            </w:r>
            <w:r>
              <w:t xml:space="preserve">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</w:t>
            </w:r>
            <w:r>
              <w:t>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Text After It Is Visible:</w:t>
            </w:r>
            <w:r>
              <w:br/>
              <w:t>TMD-2561,  TMD-2562,  TMD-5076,  TMD-5077,  TMD-5094,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Make:</w:t>
            </w:r>
            <w:r>
              <w:br/>
              <w:t>TMD-5</w:t>
            </w:r>
            <w:r>
              <w:t>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</w:t>
            </w:r>
            <w:r>
              <w:t xml:space="preserve">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ZeroU NI Item Is Created:</w:t>
            </w:r>
            <w:r>
              <w:br/>
              <w:t>TMD-5094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Model:</w:t>
            </w:r>
            <w:r>
              <w:br/>
              <w:t xml:space="preserve">TMD-5094,  TMD-5159,  </w:t>
            </w:r>
            <w:r>
              <w:t>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Required Fields In Item Detail Page:</w:t>
            </w:r>
            <w:r>
              <w:br/>
              <w:t>TMD-5094,  TMD-5159,  TMD-5241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TMD-5094,  TMD-5158,  TMD-5159,  TMD-5198,  T</w:t>
            </w:r>
            <w:r>
              <w:t>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Text After It Is Visible:</w:t>
            </w:r>
            <w:r>
              <w:br/>
              <w:t>TMD-14746,  TMD-2555,  TMD-2561,  TMD-</w:t>
            </w:r>
            <w:r>
              <w:t>2562,  TMD-2564,  TMD-5032,  TMD-5076,  TMD-5077,  TMD-5094,  TMD-5158,  TMD-5159,  TMD-5198,  TMD-5213,  TMD-5219,  TMD-5241,  TMD-5244,  TMD-5245,  TMD-5249,  TMD-5290,  TMD-5298,  TMD-5301,  TMD-5302,  TMD-5303,  TMD-5308,  TMD-5330,  TMD-5331,  TMD-533</w:t>
            </w:r>
            <w:r>
              <w:t>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TMD-5159,  TMD-5198,  TMD-5213,</w:t>
            </w:r>
            <w:r>
              <w:t xml:space="preserve">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</w:t>
            </w:r>
            <w:r>
              <w:t>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</w:t>
            </w:r>
            <w:r>
              <w:t>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</w:t>
            </w:r>
            <w:r>
              <w:t>564,  TMD-5032,  TMD-5076,  TMD-5077,  TMD-5094,  TMD-5158,  TMD-5159,  TMD-5198,  TMD-5213,  TMD-5219,  TMD-5241,  TMD-5244,  TMD-5245,  TMD-5249,  TMD-5290,  TMD-5298,  TMD-5301,  TMD-5302,  TMD-5303,  TMD-5308,  TMD-5330,  TMD-5331,  TMD-5338,  TMD-5339</w:t>
            </w:r>
            <w:r>
              <w:t>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Item By Index:</w:t>
            </w:r>
            <w:r>
              <w:br/>
              <w:t>TMD-5032,  TMD-5158,  TMD-5159,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>TMD-14746,  TMD-5032,  TMD-5076,  TMD-5077,  TMD-5158,  TMD-5159,</w:t>
            </w:r>
            <w:r>
              <w:t xml:space="preserve">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</w:t>
            </w:r>
            <w:r>
              <w:t>5158,  TMD-5159,  TMD-5198,  TMD-5213,  TMD-5219,  TMD-5241,  TMD-5244,  TMD-5245,  TMD-5249,  TMD-5290,  TMD-5298,  TMD-5301,  TMD-5302,  TMD-5303,  TMD-5308,  TMD-5330,  TMD-5338,  TMD-5339,  TMD-5346,  TMD-5352,  TMD-7020,  TMD-7025,  TMD-7152,  TMD-715</w:t>
            </w:r>
            <w:r>
              <w:t>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</w:t>
            </w:r>
            <w:r>
              <w:t>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 xml:space="preserve">TMD-14746,  TMD-5032,  TMD-5076,  TMD-5077,  TMD-5094,  </w:t>
            </w:r>
            <w:r>
              <w:t>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</w:r>
            <w:r>
              <w:t>TMD-14746,  TMD-2555,  TMD-2561,  TMD-2562,  TMD-2564,  TMD-5032,  TMD-5076,  TMD-5077,  TMD-5094,  TMD-5158,  TMD-5159,  TMD-5198,  TMD-5213,  TMD-5219,  TMD-5241,  TMD-5244,  TMD-5245,  TMD-5249,  TMD-5290,  TMD-5298,  TMD-5301,  TMD-5302,  TMD-5303,  TM</w:t>
            </w:r>
            <w:r>
              <w:t>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</w:t>
            </w:r>
            <w:r>
              <w:t xml:space="preserve">8,  TMD-5159,  TMD-5198,  TMD-5213,  TMD-5219,  TMD-5241,  TMD-5244,  TMD-5245,  TMD-5249,  TMD-5290,  TMD-5298,  TMD-5301,  TMD-5302,  TMD-5303,  TMD-5308,  TMD-5330,  TMD-5331,  TMD-5338,  TMD-5339,  TMD-5343,  TMD-5346,  TMD-5352,  TMD-7020,  TMD-7025, </w:t>
            </w:r>
            <w:r>
              <w:t xml:space="preserve">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List::The Toolbar Button Should Be Disabled:</w:t>
            </w:r>
            <w:r>
              <w:br/>
            </w:r>
            <w:r>
              <w:lastRenderedPageBreak/>
              <w:t>TMD-5158,  TMD-5244,  TMD-5245,  TMD-5308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 Is Opened:</w:t>
            </w:r>
            <w:r>
              <w:br/>
              <w:t xml:space="preserve">TMD-14746,  TMD-5032,  TMD-5076,  TMD-5077,  TMD-5158,  TMD-5159,  TMD-5213,  TMD-5244, </w:t>
            </w:r>
            <w:r>
              <w:t xml:space="preserve">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TMD-5077,  TMD-5094, </w:t>
            </w:r>
            <w:r>
              <w:t xml:space="preserve"> TMD-5158,  TMD-5159,  TMD-5198,  TMD-5213,  TMD-5219,  TMD-5241,  TMD-5244,  TMD-5245,  TMD-5249,  TMD-5290,  TMD-5298,  TMD-5301,  TMD-5302,  TMD-5303,  TMD-5308,  TMD-5330,  TMD-5338,  TMD-5339,  TMD-5346,  TMD-5352,  TMD-7020,  TMD-7025,  TMD-7152,  TM</w:t>
            </w:r>
            <w:r>
              <w:t>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</w:t>
            </w:r>
            <w:r>
              <w:t>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</w:t>
            </w:r>
            <w:r>
              <w:t xml:space="preserve">2,  TMD-5076,  TMD-5077,  TMD-5094,  TMD-5158,  TMD-5159,  TMD-5198,  TMD-5213,  TMD-5219,  TMD-5241,  TMD-5244,  TMD-5245,  TMD-5249,  TMD-5290,  TMD-5298,  TMD-5301,  TMD-5302,  TMD-5303,  TMD-5308,  TMD-5330,  TMD-5331,  TMD-5338,  TMD-5339,  TMD-5343, </w:t>
            </w:r>
            <w:r>
              <w:t xml:space="preserve">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 xml:space="preserve">TMD-14746,  TMD-2555,  TMD-2561,  TMD-2562,  TMD-2564,  TMD-5032,  TMD-5076,  TMD-5077,  TMD-5094,  TMD-5158,  TMD-5159,  TMD-5198,  TMD-5213,  </w:t>
            </w:r>
            <w:r>
              <w:t>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</w:t>
            </w:r>
            <w:r>
              <w:t>n The First Item In Edit Mode:</w:t>
            </w:r>
            <w:r>
              <w:br/>
              <w:t>TMD-5032,  TMD-5158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Create Multiple New Items And Enter All Required Fields:</w:t>
            </w:r>
            <w:r>
              <w:br/>
              <w:t>TMD-5159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And Modify Existing Item By Index:</w:t>
            </w:r>
            <w:r>
              <w:br/>
              <w:t>TMD-5159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Item In Edit Mode By Index:</w:t>
            </w:r>
            <w:r>
              <w:br/>
              <w:t>TMD-5159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Items List::Wait Until Add An Item </w:t>
            </w:r>
            <w:r>
              <w:t>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Tab:</w:t>
            </w:r>
            <w:r>
              <w:br/>
              <w:t>TMD-5159,  TMD-5302</w:t>
            </w:r>
            <w:r>
              <w:t>,  TMD-5303,  TMD-5339,  TMD-5346,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</w:t>
            </w:r>
            <w:r>
              <w:t>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</w:t>
            </w:r>
            <w:r>
              <w:t>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</w:t>
            </w:r>
            <w:r>
              <w:t xml:space="preserve">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</w:t>
            </w:r>
            <w:r>
              <w:t>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Tab:</w:t>
            </w:r>
            <w:r>
              <w:br/>
              <w:t>TMD-14746,  TMD-2555,  TMD-2561,  TMD-2562,  TMD-2564,  TMD-5032,  TMD-5076,  TMD-5077,  TMD-5094,  TMD-5158,  TMD-5159</w:t>
            </w:r>
            <w:r>
              <w:t xml:space="preserve">,  TMD-5198,  TMD-5213,  TMD-5219,  TMD-5241,  TMD-5244,  TMD-5245,  TMD-5249,  TMD-5290,  TMD-5298,  TMD-5301,  TMD-5302,  TMD-5303,  TMD-5308,  TMD-5330,  TMD-5338,  TMD-5339,  TMD-5343,  TMD-5346,  TMD-5352,  TMD-7020,  TMD-7025,  TMD-7152,  TMD-7156,  </w:t>
            </w:r>
            <w:r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</w:t>
            </w:r>
            <w:r>
              <w:t>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</w:t>
            </w:r>
            <w:r>
              <w:t>-5032,  TMD-5076,  TMD-5077,  TMD-5094,  TMD-5158,  TMD-5159,  TMD-5198,  TMD-5213,  TMD-5219,  TMD-5241,  TMD-5244,  TMD-5245,  TMD-5249,  TMD-5290,  TMD-5298,  TMD-5301,  TMD-5302,  TMD-5303,  TMD-5308,  TMD-5330,  TMD-5331,  TMD-5338,  TMD-5339,  TMD-53</w:t>
            </w:r>
            <w:r>
              <w:t>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Item By Index:</w:t>
            </w:r>
            <w:r>
              <w:br/>
              <w:t>TMD-5032,  TMD-5158,  TM</w:t>
            </w:r>
            <w:r>
              <w:t>D-5159,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 xml:space="preserve">TMD-5094,  TMD-5159,  TMD-5213,  TMD-5219,  TMD-5241,  TMD-5249,  TMD-5290,  TMD-5298,  TMD-5301,  TMD-5302,  TMD-5303,  TMD-5308,  TMD-5330,  TMD-5346,  TMD-7020,  TMD-7025,  TMD-7152,  TMD-7156,  </w:t>
            </w:r>
            <w:r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Close All Tabs And Verify Dialogs Are Visible:</w:t>
            </w:r>
            <w:r>
              <w:br/>
              <w:t>TMD-5159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List::Warning Dialog::Click Yes:</w:t>
            </w:r>
            <w:r>
              <w:br/>
              <w:t>TMD-5159,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 xml:space="preserve">TMD-14746,  TMD-2555,  TMD-2561,  TMD-2562,  TMD-2564,  </w:t>
            </w:r>
            <w:r>
              <w:t>TMD-5032,  TMD-5076,  TMD-5077,  TMD-5094,  TMD-5158,  TMD-5159,  TMD-5198,  TMD-5213,  TMD-5219,  TMD-5241,  TMD-5244,  TMD-5245,  TMD-5249,  TMD-5290,  TMD-5298,  TMD-5301,  TMD-5302,  TMD-5303,  TMD-5308,  TMD-5330,  TMD-5331,  TMD-5338,  TMD-5339,  TMD</w:t>
            </w:r>
            <w:r>
              <w:t>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A Warning Dialog Should Be Visible:</w:t>
            </w:r>
            <w:r>
              <w:br/>
              <w:t>TMD-5159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  TMD-5</w:t>
            </w:r>
            <w:r>
              <w:t>159,  TMD-5198,  TMD-5213,  TMD-5219,  TMD-5241,  TMD-5244,  TMD-5245,  TMD-5249,  TMD-5290,  TMD-5298,  TMD-5301,  TMD-5302,  TMD-5303,  TMD-5308,  TMD-5330,  TMD-5331,  TMD-5338,  TMD-5339,  TMD-5343,  TMD-5346,  TMD-5352,  TMD-7020,  TMD-7025,  TMD-7152</w:t>
            </w:r>
            <w:r>
              <w:t>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</w:t>
            </w:r>
            <w:r>
              <w:t>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</w:t>
            </w:r>
            <w:r>
              <w:t>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Verify Dialog Is Visible:</w:t>
            </w:r>
            <w:r>
              <w:br/>
              <w:t>TMD-5159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</w:t>
            </w:r>
            <w:r>
              <w:t xml:space="preserve">  TMD-2561,  TMD-2562,  TMD-2564,  TMD-5032,  TMD-5076,  TMD-5077,  TMD-5094,  TMD-5158,  TMD-5159,  TMD-5198,  TMD-5213,  TMD-5219,  TMD-5241,  TMD-5244,  TMD-5245,  TMD-5249,  TMD-5290,  TMD-5298,  TMD-5301,  TMD-5302,  TMD-5303,  TMD-5308,  TMD-5330,  T</w:t>
            </w:r>
            <w:r>
              <w:t>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Wait Until Field Is Edited:</w:t>
            </w:r>
            <w:r>
              <w:br/>
              <w:t>TMD-5159,  TMD-5213,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Items </w:t>
            </w:r>
            <w:r>
              <w:t>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</w:t>
            </w:r>
            <w:r>
              <w:t>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</w:t>
            </w:r>
            <w:r>
              <w:t>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Required Fields In Item Detail Page:</w:t>
            </w:r>
            <w:r>
              <w:br/>
              <w:t>TMD-5094,  TMD-5159,  TMD-5241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And Modify Multiple Existing Items:</w:t>
            </w:r>
            <w:r>
              <w:br/>
              <w:t>TMD-5159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List::Click ToolBar Button:</w:t>
            </w:r>
            <w:r>
              <w:br/>
              <w:t>TMD-1</w:t>
            </w:r>
            <w:r>
              <w:t>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 xml:space="preserve">TMD-14746,  TMD-5032,  TMD-5076,  TMD-5077,  TMD-5094,  TMD-5158,  TMD-5159,  TMD-5198,  TMD-5213,  TMD-5219,  TMD-5241,  TMD-5244,  TMD-5245,  TMD-5249,  TMD-5302,  TMD-5303,  TMD-5330,  TMD-5338,  TMD-5339,  TMD-5343,  </w:t>
            </w:r>
            <w:r>
              <w:t>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Dialog Text Correspond:</w:t>
            </w:r>
            <w:r>
              <w:br/>
              <w:t>TMD-5159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</w:t>
            </w:r>
            <w:r>
              <w:t>198,  TMD-5213,  TMD-5219,  TMD-5241,  TMD-5244,  TMD-5245,  TMD-5249,  TMD-5290,  TMD-5298,  TMD-5301,  TMD-5302,  TMD-5303,  TMD-5308,  TMD-5330,  TMD-5331,  TMD-5338,  TMD-5339,  TMD-5343,  TMD-5346,  TMD-5352,  TMD-7020,  TMD-7025,  TMD-7152,  TMD-7156</w:t>
            </w:r>
            <w:r>
              <w:t>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Filter Condition: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Check The Representation Of The Input:</w:t>
            </w:r>
            <w:r>
              <w:br/>
              <w:t>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 xml:space="preserve">TMD-14746,  TMD-2555,  TMD-2561,  TMD-2562,  TMD-2564,  TMD-5032,  TMD-5076,  TMD-5077,  TMD-5094, </w:t>
            </w:r>
            <w:r>
              <w:t xml:space="preserve"> TMD-5158,  TMD-5159,  TMD-5198,  TMD-5213,  TMD-5219,  TMD-5241,  TMD-5244,  TMD-5245,  TMD-5249,  TMD-5290,  TMD-5298,  TMD-5301,  TMD-5302,  TMD-5303,  TMD-5308,  TMD-5330,  TMD-5331,  TMD-5338,  TMD-5339,  TMD-5343,  TMD-5346,  TMD-5352,  TMD-7020,  TM</w:t>
            </w:r>
            <w:r>
              <w:t xml:space="preserve">D-7025,  TMD-7152,  TMD-7156,  </w:t>
            </w:r>
            <w:r>
              <w:lastRenderedPageBreak/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</w:t>
            </w:r>
            <w:r>
              <w:t>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</w:t>
            </w:r>
            <w:r>
              <w:t>5032,  TMD-5076,  TMD-5077,  TMD-5094,  TMD-5158,  TMD-5159,  TMD-5198,  TMD-5213,  TMD-5219,  TMD-5241,  TMD-5244,  TMD-5245,  TMD-5249,  TMD-5290,  TMD-5298,  TMD-5301,  TMD-5302,  TMD-5303,  TMD-5308,  TMD-5330,  TMD-5338,  TMD-5339,  TMD-5343,  TMD-534</w:t>
            </w:r>
            <w:r>
              <w:t>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Columns Filter Results:</w:t>
            </w:r>
            <w:r>
              <w:br/>
              <w:t>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</w:t>
            </w:r>
            <w:r>
              <w:t>D-5159,  TMD-5198,  TMD-5213,  TMD-5219,  TMD-5241,  TMD-5244,  TMD-5245,  TMD-5249,  TMD-5290,  TMD-5298,  TMD-5301,  TMD-5302,  TMD-5303,  TMD-5308,  TMD-5330,  TMD-5331,  TMD-5338,  TMD-5339,  TMD-5343,  TMD-5346,  TMD-5352,  TMD-7020,  TMD-7025,  TMD-7</w:t>
            </w:r>
            <w:r>
              <w:t>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</w:t>
            </w:r>
            <w:r>
              <w:t>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Enter The Searching Text In Specific Column:</w:t>
            </w:r>
            <w:r>
              <w:br/>
              <w:t>TMD-2561,  TMD-2562,  TMD-5094,</w:t>
            </w:r>
            <w:r>
              <w:t xml:space="preserve">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Verify Item List Is Empty:</w:t>
            </w:r>
            <w:r>
              <w:br/>
              <w:t>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</w:t>
            </w:r>
            <w:r>
              <w:t xml:space="preserve">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</w:t>
            </w:r>
            <w:r>
              <w:t>2564,  TMD-5032,  TMD-5076,  TMD-5077,  TMD-5094,  TMD-5158,  TMD-5159,  TMD-5198,  TMD-5213,  TMD-5219,  TMD-5241,  TMD-5244,  TMD-5245,  TMD-5249,  TMD-5290,  TMD-5298,  TMD-5301,  TMD-5302,  TMD-5303,  TMD-5308,  TMD-5330,  TMD-5331,  TMD-5338,  TMD-533</w:t>
            </w:r>
            <w:r>
              <w:t>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Set Column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Filtering Column By Conditions:</w:t>
            </w:r>
            <w:r>
              <w:br/>
              <w:t>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 xml:space="preserve">TMD-14746,  </w:t>
            </w:r>
            <w:r>
              <w:t>TMD-2555,  TMD-2561,  TMD-2562,  TMD-2564,  TMD-5032,  TMD-5076,  TMD-5077,  TMD-5094,  TMD-5158,  TMD-5159,  TMD-5198,  TMD-5213,  TMD-5219,  TMD-5241,  TMD-5244,  TMD-5245,  TMD-5249,  TMD-5290,  TMD-5298,  TMD-5301,  TMD-5302,  TMD-5303,  TMD-5308,  TMD</w:t>
            </w:r>
            <w:r>
              <w:t>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</w:t>
            </w:r>
            <w:r>
              <w:t>5094,  TMD-5158,  TMD-5159,  TMD-5198,  TMD-5213,  TMD-5219,  TMD-5241,  TMD-5244,  TMD-5245,  TMD-5249,  TMD-5290,  TMD-5298,  TMD-5301,  TMD-5302,  TMD-5303,  TMD-5308,  TMD-5330,  TMD-5331,  TMD-5338,  TMD-5339,  TMD-5343,  TMD-5346,  TMD-5352,  TMD-702</w:t>
            </w:r>
            <w:r>
              <w:t xml:space="preserve">0,  TMD-7025,  TMD-7152,  TMD-7156,  </w:t>
            </w:r>
            <w:r>
              <w:lastRenderedPageBreak/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</w:t>
            </w:r>
            <w:r>
              <w:t>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Text After It Is Visible:</w:t>
            </w:r>
            <w:r>
              <w:br/>
              <w:t>TMD-2561</w:t>
            </w:r>
            <w:r>
              <w:t>,  TMD-2562,  TMD-5076,  TMD-5077,  TMD-5094,  TMD-5198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</w:t>
            </w:r>
            <w:r>
              <w:t>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</w:t>
            </w:r>
            <w:r>
              <w:t>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 xml:space="preserve">TMD-14746,  TMD-2555,  TMD-2561,  TMD-2562,  TMD-2564,  TMD-5032,  </w:t>
            </w:r>
            <w:r>
              <w:t>TMD-5076,  TMD-5077,  TMD-5094,  TMD-5158,  TMD-5159,  TMD-5198,  TMD-5213,  TMD-5219,  TMD-5241,  TMD-5244,  TMD-5245,  TMD-5249,  TMD-5290,  TMD-5298,  TMD-5301,  TMD-5302,  TMD-5303,  TMD-5308,  TMD-5330,  TMD-5331,  TMD-5338,  TMD-5339,  TMD-5343,  TMD</w:t>
            </w:r>
            <w:r>
              <w:t>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Column: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</w:r>
            <w:r>
              <w:lastRenderedPageBreak/>
              <w:t>TMD-5159,  TMD-5213,  TMD-5219,  TMD-5241,  TMD-5249,  TMD-5290,  TMD-5298,  TMD-53</w:t>
            </w:r>
            <w:r>
              <w:t>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Password After It Is Visible:</w:t>
            </w:r>
            <w:r>
              <w:br/>
              <w:t>TMD-14746,  TMD-2555,  TMD-2561,  TMD-2562,  TMD-2564,  TMD-5032,  TMD-5076,  TMD-5077,  TMD-5094,  TMD-5</w:t>
            </w:r>
            <w:r>
              <w:t>158,  TMD-5159,  TMD-5198,  TMD-5213,  TMD-5219,  TMD-5241,  TMD-5244,  TMD-5245,  TMD-5249,  TMD-5290,  TMD-5298,  TMD-5301,  TMD-5302,  TMD-5303,  TMD-5308,  TMD-5330,  TMD-5331,  TMD-5338,  TMD-5339,  TMD-5343,  TMD-5346,  TMD-5352,  TMD-7020,  TMD-7025</w:t>
            </w:r>
            <w:r>
              <w:t>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</w:t>
            </w:r>
            <w:r>
              <w:t>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Status:</w:t>
            </w:r>
            <w:r>
              <w:br/>
              <w:t>TMD-5213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TMD-5077,  TMD-5094,  TMD-5158,  TMD-5159,  TMD-5198,  TMD-5213,  TMD-5219,  TMD-5241,  </w:t>
            </w:r>
            <w:r>
              <w:t>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</w:t>
            </w:r>
            <w:r>
              <w:t>D-2562,  TMD-2564,  TMD-5032,  TMD-5076,  TMD-5077,  TMD-5094,  TMD-5158,  TMD-5159,  TMD-5198,  TMD-5213,  TMD-5219,  TMD-5241,  TMD-5244,  TMD-5245,  TMD-5249,  TMD-5290,  TMD-5298,  TMD-5301,  TMD-5302,  TMD-5303,  TMD-5308,  TMD-5330,  TMD-5338,  TMD-5</w:t>
            </w:r>
            <w:r>
              <w:t>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</w:t>
            </w:r>
            <w:r>
              <w:t xml:space="preserve">98,  TMD-5213,  TMD-5219,  TMD-5241,  TMD-5244,  TMD-5245,  TMD-5249,  TMD-5290,  TMD-5298,  TMD-5301,  TMD-5302,  TMD-5303,  TMD-5308,  TMD-5330,  TMD-5331,  TMD-5338,  TMD-5339,  </w:t>
            </w:r>
            <w:r>
              <w:lastRenderedPageBreak/>
              <w:t>TMD-5343,  TMD-5346,  TMD-5352,  TMD-7020,  TMD-7025,  TMD-7152,  TMD-7156,</w:t>
            </w:r>
            <w:r>
              <w:t xml:space="preserve">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Hover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List::Input Item Name:</w:t>
            </w:r>
            <w:r>
              <w:br/>
              <w:t>TMD-5094,  TMD-5159,  TMD-5213,  TMD-5219,  TMD-5241,  TMD-533</w:t>
            </w:r>
            <w:r>
              <w:t>0,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</w:t>
            </w:r>
            <w:r>
              <w:t>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Back To List Button:</w:t>
            </w:r>
            <w:r>
              <w:br/>
              <w:t>TMD-5213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</w:t>
            </w:r>
            <w:r>
              <w:t>-5076,  TMD-5077,  TMD-5094,  TMD-5158,  TMD-5159,  TMD-5198,  TMD-5213,  TMD-5219,  TMD-5241,  TMD-5244,  TMD-5245,  TMD-5249,  TMD-5290,  TMD-5298,  TMD-5301,  TMD-5302,  TMD-5303,  TMD-5308,  TMD-5330,  TMD-5331,  TMD-5338,  TMD-5339,  TMD-5343,  TMD-53</w:t>
            </w:r>
            <w:r>
              <w:t>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lastRenderedPageBreak/>
              <w:t xml:space="preserve">TMD-5241,  TMD-5244,  </w:t>
            </w:r>
            <w:r>
              <w:t>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List::Click Save Button:</w:t>
            </w:r>
            <w:r>
              <w:br/>
              <w:t>TMD-1</w:t>
            </w:r>
            <w:r>
              <w:t>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 xml:space="preserve">TMD-5159,  TMD-5213,  TMD-5219,  TMD-5241,  TMD-5249,  TMD-5298,  </w:t>
            </w:r>
            <w:r>
              <w:t>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 And Model:</w:t>
            </w:r>
            <w:r>
              <w:br/>
              <w:t>TMD-5213,  TMD-5219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Bullet Is Green:</w:t>
            </w:r>
            <w:r>
              <w:br/>
              <w:t xml:space="preserve">TMD-14746,  TMD-5094,  TMD-5213,  TMD-5302,  </w:t>
            </w:r>
            <w:r>
              <w:t>TMD-5303,  TMD-5330,  TMD-5338,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Auto Generated Item Names Are Sequential:</w:t>
            </w:r>
            <w:r>
              <w:br/>
              <w:t>TMD-5213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Wipe Out The Item Name </w:t>
            </w:r>
            <w:r>
              <w:t>And Save:</w:t>
            </w:r>
            <w:r>
              <w:br/>
              <w:t>TMD-5213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</w:t>
            </w:r>
            <w:r>
              <w:t>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Button After It Is Visible:</w:t>
            </w:r>
            <w:r>
              <w:br/>
              <w:t>TMD-14746,  TMD-2555,  TMD-2</w:t>
            </w:r>
            <w:r>
              <w:t>561,  TMD-2562,  TMD-2564,  TMD-5032,  TMD-5076,  TMD-5077,  TMD-5094,  TMD-5158,  TMD-5159,  TMD-5198,  TMD-5213,  TMD-5219,  TMD-5241,  TMD-5244,  TMD-5245,  TMD-5249,  TMD-5290,  TMD-5298,  TMD-5301,  TMD-5302,  TMD-5303,  TMD-5308,  TMD-5330,  TMD-5331</w:t>
            </w:r>
            <w:r>
              <w:t>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Wait Until Field Is Edited:</w:t>
            </w:r>
            <w:r>
              <w:br/>
              <w:t>TMD-5159,  TMD-5213,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TMD-14746,  TMD-2555,  TMD-2561</w:t>
            </w:r>
            <w:r>
              <w:t xml:space="preserve">,  TMD-2562,  TMD-2564,  TMD-5032,  TMD-5076,  TMD-5077,  TMD-5094,  TMD-5158,  TMD-5159,  TMD-5198,  TMD-5213,  TMD-5219,  TMD-5241,  TMD-5244,  TMD-5245,  TMD-5249,  TMD-5290,  TMD-5298,  TMD-5301,  TMD-5302,  TMD-5303,  TMD-5308,  TMD-5330,  TMD-5338,  </w:t>
            </w:r>
            <w:r>
              <w:t>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List::Switch Tab:</w:t>
            </w:r>
            <w:r>
              <w:br/>
              <w:t>TMD-5213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Clear Button Is Existed:</w:t>
            </w:r>
            <w:r>
              <w:br/>
              <w:t>TMD-5213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Name:</w:t>
            </w:r>
            <w:r>
              <w:br/>
              <w:t xml:space="preserve">TMD-14746,  TMD-5076,  TMD-5077,  TMD-5213,  TMD-5244,  </w:t>
            </w:r>
            <w:r>
              <w:t>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</w:t>
            </w:r>
            <w:r>
              <w:t>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Get Auto Generated Item Name:</w:t>
            </w:r>
            <w:r>
              <w:br/>
              <w:t>TMD-5213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Value After It Is Visible:</w:t>
            </w:r>
            <w:r>
              <w:br/>
              <w:t xml:space="preserve">TMD-14746, </w:t>
            </w:r>
            <w:r>
              <w:t xml:space="preserve"> TMD-5076,  TMD-5077,  TMD-5213,  TMD-5249,  TMD-5330,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A New Item And Set Its Make And Model:</w:t>
            </w:r>
            <w:r>
              <w:br/>
              <w:t>TMD-5213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>TMD-14746,  TMD-5032,  TMD-5076,  TMD-5077,  TMD-5158,  TMD-5159,  TMD-5213,  TMD-5244,</w:t>
            </w:r>
            <w:r>
              <w:t xml:space="preserve">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</w:t>
            </w:r>
            <w:r>
              <w:t xml:space="preserve">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</w:t>
            </w:r>
            <w:r>
              <w:t>MD-5094,  TMD-5158,  TMD-5159,  TMD-5198,  TMD-5213,  TMD-5219,  TMD-5241,  TMD-5244,  TMD-5245,  TMD-5249,  TMD-5290,  TMD-5298,  TMD-5301,  TMD-5302,  TMD-5303,  TMD-5308,  TMD-5330,  TMD-5331,  TMD-5338,  TMD-5339,  TMD-5343,  TMD-5346,  TMD-5352,  TMD-</w:t>
            </w:r>
            <w:r>
              <w:t>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 xml:space="preserve">TMD-5159,  TMD-5213,  TMD-5219,  TMD-5241,  TMD-5249,  TMD-5290,  TMD-5298,  TMD-5301,  TMD-5302,  TMD-5303,  TMD-5308,  TMD-5330,  TMD-5346,  TMD-7020,  </w:t>
            </w:r>
            <w:r>
              <w:t>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Cabinet: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Password After It Is Visible:</w:t>
            </w:r>
            <w:r>
              <w:br/>
              <w:t>TMD-14746,  TMD-2555,  TMD-2561,  TMD-2562,  TMD-2564,  TMD-5032,  TMD-5076,  TMD-5077,  TMD-5094,  TMD-5158,  TMD-5</w:t>
            </w:r>
            <w:r>
              <w:t>159,  TMD-5198,  TMD-5213,  TMD-5219,  TMD-5241,  TMD-5244,  TMD-5245,  TMD-5249,  TMD-5290,  TMD-5298,  TMD-5301,  TMD-5302,  TMD-5303,  TMD-5308,  TMD-5330,  TMD-5331,  TMD-5338,  TMD-5339,  TMD-5343,  TMD-5346,  TMD-5352,  TMD-7020,  TMD-7025,  TMD-7152</w:t>
            </w:r>
            <w:r>
              <w:t>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U Position:</w:t>
            </w:r>
            <w:r>
              <w:br/>
              <w:t>TMD-5219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</w:t>
            </w:r>
            <w:r>
              <w:t>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</w:t>
            </w:r>
            <w:r>
              <w:t>D-2564,  TMD-5032,  TMD-5076,  TMD-5077,  TMD-5094,  TMD-5158,  TMD-5159,  TMD-5198,  TMD-5213,  TMD-5219,  TMD-5241,  TMD-5244,  TMD-5245,  TMD-5249,  TMD-5290,  TMD-5298,  TMD-5301,  TMD-5302,  TMD-5303,  TMD-5308,  TMD-5330,  TMD-5338,  TMD-5339,  TMD-5</w:t>
            </w:r>
            <w:r>
              <w:t>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</w:t>
            </w:r>
            <w:r>
              <w:t>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A New Device:</w:t>
            </w:r>
            <w:r>
              <w:br/>
              <w:t>TMD-5219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</w:t>
            </w:r>
            <w:r>
              <w:t>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List::Input Item Name:</w:t>
            </w:r>
            <w:r>
              <w:br/>
              <w:t>TMD-5094,  TMD-5159,  TMD-5213,  TMD-5219</w:t>
            </w:r>
            <w:r>
              <w:t>,  TMD-5241,  TMD-5330,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</w:t>
            </w:r>
            <w:r>
              <w:t>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</w:t>
            </w:r>
            <w:r>
              <w:t>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</w:t>
            </w:r>
            <w:r>
              <w:t>64,  TMD-5032,  TMD-5076,  TMD-5077,  TMD-5094,  TMD-5158,  TMD-5159,  TMD-5198,  TMD-5213,  TMD-5219,  TMD-5241,  TMD-5244,  TMD-5245,  TMD-5249,  TMD-5290,  TMD-5298,  TMD-5301,  TMD-5302,  TMD-5303,  TMD-5308,  TMD-5330,  TMD-5331,  TMD-5338,  TMD-5339,</w:t>
            </w:r>
            <w:r>
              <w:t xml:space="preserve">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Save Button Is Enable:</w:t>
            </w:r>
            <w:r>
              <w:br/>
              <w:t>TMD-5219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 And Model:</w:t>
            </w:r>
            <w:r>
              <w:br/>
              <w:t>TMD-5213,  TMD-5219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List::Open Add An Item Page:</w:t>
            </w:r>
            <w:r>
              <w:br/>
              <w:t xml:space="preserve">TMD-5159,  TMD-5213,  TMD-5219,  </w:t>
            </w:r>
            <w:r>
              <w:t>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Save Button:</w:t>
            </w:r>
            <w:r>
              <w:br/>
              <w:t>TMD-14746,  TMD-5094,  TMD-5213,  TMD-5219,  TMD-5302,  TMD-5303,  TMD-</w:t>
            </w:r>
            <w:r>
              <w:t>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</w:t>
            </w:r>
            <w:r>
              <w:t>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</w:t>
            </w:r>
            <w:r>
              <w:t>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Location:</w:t>
            </w:r>
            <w:r>
              <w:br/>
              <w:t>TMD-5219,  TMD-5302,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</w:t>
            </w:r>
            <w:r>
              <w:t>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</w:t>
            </w:r>
            <w:r>
              <w:t>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Given Create A New Device Named "Item Test":</w:t>
            </w:r>
            <w:r>
              <w:br/>
              <w:t>TMD-5219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Element After It Is Visible:</w:t>
            </w:r>
            <w:r>
              <w:br/>
              <w:t>TMD</w:t>
            </w:r>
            <w:r>
              <w:t>-14746,  TMD-5032,  TMD-5076,  TMD-5077,  TMD-5094,  TMD-5158,  TMD-5159,  TMD-5198,  TMD-5213,  TMD-5219,  TMD-5241,  TMD-5244,  TMD-5245,  TMD-5249,  TMD-5302,  TMD-5303,  TMD-5330,  TMD-5338,  TMD-5339,  TMD-5343,  TMD-5352,  TMD-7020,  TMD-7152,  TMD-7</w:t>
            </w:r>
            <w:r>
              <w:t>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When User Is Trying To Create Another Item With The Same Name "Item Test" But In Different Location:</w:t>
            </w:r>
            <w:r>
              <w:br/>
              <w:t>TMD-5219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Save An Item: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Then Duplicate Item Names Can Exist:</w:t>
            </w:r>
            <w:r>
              <w:br/>
              <w:t>TMD-5219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</w:t>
            </w:r>
            <w:r>
              <w:t>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</w:t>
            </w:r>
            <w:r>
              <w:t>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 TMD-5032,  TMD-5076,  TMD-5077,  </w:t>
            </w:r>
            <w:r>
              <w:t>TMD-5094,  TMD-5158,  TMD-5159,  TMD-5198,  TMD-5213,  TMD-5219,  TMD-5241,  TMD-5244,  TMD-5245,  TMD-5249,  TMD-5290,  TMD-5298,  TMD-5301,  TMD-5302,  TMD-5303,  TMD-5308,  TMD-5330,  TMD-5331,  TMD-5338,  TMD-5339,  TMD-5343,  TMD-5346,  TMD-5352,  TMD</w:t>
            </w:r>
            <w:r>
              <w:t>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</w:t>
            </w:r>
            <w:r>
              <w:t>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List::Input Item Name:</w:t>
            </w:r>
            <w:r>
              <w:br/>
              <w:t>TM</w:t>
            </w:r>
            <w:r>
              <w:t>D-5094,  TMD-5159,  TMD-5213,  TMD-5219,  TMD-5241,  TMD-5330,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 xml:space="preserve">TMD-14746,  TMD-2555,  TMD-2561,  </w:t>
            </w:r>
            <w:r>
              <w:t>TMD-2562,  TMD-2564,  TMD-5032,  TMD-5076,  TMD-5077,  TMD-5094,  TMD-5158,  TMD-5159,  TMD-5198,  TMD-5213,  TMD-5219,  TMD-5241,  TMD-5244,  TMD-5245,  TMD-5249,  TMD-5290,  TMD-5298,  TMD-5301,  TMD-5302,  TMD-5303,  TMD-5308,  TMD-5330,  TMD-5331,  TMD</w:t>
            </w:r>
            <w:r>
              <w:t>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TMD-5301,  TMD-5302,  T</w:t>
            </w:r>
            <w:r>
              <w:t>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</w:t>
            </w:r>
            <w:r>
              <w:t>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</w:t>
            </w:r>
            <w:r>
              <w:t>-5159,  TMD-5198,  TMD-5213,  TMD-5219,  TMD-5241,  TMD-5244,  TMD-5245,  TMD-5249,  TMD-5290,  TMD-5298,  TMD-5301,  TMD-5302,  TMD-5303,  TMD-5308,  TMD-5330,  TMD-5338,  TMD-5339,  TMD-5346,  TMD-5352,  TMD-7020,  TMD-7025,  TMD-7152,  TMD-7156,  TMD-71</w:t>
            </w:r>
            <w:r>
              <w:t>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</w:t>
            </w:r>
            <w:r>
              <w:t xml:space="preserve">MD-5303,  TMD-5308,  TMD-5330,  TMD-5331,  TMD-5338,  TMD-5339,  </w:t>
            </w:r>
            <w:r>
              <w:lastRenderedPageBreak/>
              <w:t>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Element After It Is Visible:</w:t>
            </w:r>
            <w:r>
              <w:br/>
              <w:t>TMD-14746,  TMD-5032,  TMD-5076,  TMD-5077,  TMD-5094,  TMD-5158,  T</w:t>
            </w:r>
            <w:r>
              <w:t>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 xml:space="preserve">TMD-14746,  </w:t>
            </w:r>
            <w:r>
              <w:t>TMD-2555,  TMD-2561,  TMD-2562,  TMD-2564,  TMD-5032,  TMD-5076,  TMD-5077,  TMD-5094,  TMD-5158,  TMD-5159,  TMD-5198,  TMD-5213,  TMD-5219,  TMD-5241,  TMD-5244,  TMD-5245,  TMD-5249,  TMD-5290,  TMD-5298,  TMD-5301,  TMD-5302,  TMD-5303,  TMD-5308,  TMD</w:t>
            </w:r>
            <w:r>
              <w:t>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 xml:space="preserve">TMD-14746,  TMD-2555,  </w:t>
            </w:r>
            <w:r>
              <w:t>TMD-2561,  TMD-2562,  TMD-2564,  TMD-5032,  TMD-5076,  TMD-5077,  TMD-5094,  TMD-5158,  TMD-5159,  TMD-5198,  TMD-5213,  TMD-5219,  TMD-5241,  TMD-5244,  TMD-5245,  TMD-5249,  TMD-5290,  TMD-5298,  TMD-5301,  TMD-5302,  TMD-5303,  TMD-5308,  TMD-5330,  TMD</w:t>
            </w:r>
            <w:r>
              <w:t>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Status Pulldown Choices Should Be Visible:</w:t>
            </w:r>
            <w:r>
              <w:br/>
              <w:t>TMD-5241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TMD-5219,  TMD-5241,  TMD-5</w:t>
            </w:r>
            <w:r>
              <w:t>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</w:t>
            </w:r>
            <w:r>
              <w:t>094,  TMD-5158,  TMD-5159,  TMD-5198,  TMD-5213,  TMD-5219,  TMD-5241,  TMD-5244,  TMD-5245,  TMD-5249,  TMD-5290,  TMD-5298,  TMD-5301,  TMD-5302,  TMD-5303,  TMD-5308,  TMD-5330,  TMD-5338,  TMD-5339,  TMD-5346,  TMD-5352,  TMD-7020,  TMD-7025,  TMD-7152</w:t>
            </w:r>
            <w:r>
              <w:t>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</w:t>
            </w:r>
            <w:r>
              <w:t xml:space="preserve">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</w:t>
            </w:r>
            <w:r>
              <w:t>D-5032,  TMD-5076,  TMD-5077,  TMD-5094,  TMD-5158,  TMD-5159,  TMD-5198,  TMD-5213,  TMD-5219,  TMD-5241,  TMD-5244,  TMD-5245,  TMD-5249,  TMD-5290,  TMD-5298,  TMD-5301,  TMD-5302,  TMD-5303,  TMD-5308,  TMD-5330,  TMD-5331,  TMD-5338,  TMD-5339,  TMD-5</w:t>
            </w:r>
            <w:r>
              <w:t>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</w:t>
            </w:r>
            <w:r>
              <w:t>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Required Fields In Item Detail Page:</w:t>
            </w:r>
            <w:r>
              <w:br/>
              <w:t>TMD-5094,  TMD-5159,  TMD-5241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Delete Viewer Account:</w:t>
            </w:r>
            <w:r>
              <w:br/>
              <w:t>TMD-5244,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Add Viewer User Account:</w:t>
            </w:r>
            <w:r>
              <w:br/>
              <w:t>TMD-5244,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List::Verify Buttons Are Disabled:</w:t>
            </w:r>
            <w:r>
              <w:br/>
            </w:r>
            <w:r>
              <w:lastRenderedPageBreak/>
              <w:t>TMD-5244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 xml:space="preserve">Input Password After It Is </w:t>
            </w:r>
            <w:r>
              <w:t>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</w:t>
            </w:r>
            <w:r>
              <w:t>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 xml:space="preserve">TMD-14746,  TMD-5032,  TMD-5076,  TMD-5077,  TMD-5158,  TMD-5159,  </w:t>
            </w:r>
            <w:r>
              <w:t>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</w:t>
            </w:r>
            <w:r>
              <w:t>TMD-5077,  TMD-5094,  TMD-5158,  TMD-5159,  TMD-5198,  TMD-5213,  TMD-5219,  TMD-5241,  TMD-5244,  TMD-5245,  TMD-5249,  TMD-5290,  TMD-5298,  TMD-5301,  TMD-5302,  TMD-5303,  TMD-5308,  TMD-5330,  TMD-5338,  TMD-5339,  TMD-5346,  TMD-5352,  TMD-7020,  TMD</w:t>
            </w:r>
            <w:r>
              <w:t>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</w:t>
            </w:r>
            <w:r>
              <w:t>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</w:t>
            </w:r>
            <w:r>
              <w:t>62,  TMD-2564,  TMD-5032,  TMD-5076,  TMD-5077,  TMD-5094,  TMD-5158,  TMD-5159,  TMD-5198,  TMD-5213,  TMD-5219,  TMD-5241,  TMD-5244,  TMD-5245,  TMD-5249,  TMD-5290,  TMD-5298,  TMD-5301,  TMD-5302,  TMD-5303,  TMD-5308,  TMD-5330,  TMD-5331,  TMD-5338,</w:t>
            </w:r>
            <w:r>
              <w:t xml:space="preserve">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 xml:space="preserve">TMD-5077,  TMD-5094,  TMD-5158,  TMD-5159,  TMD-5198,  TMD-5213,  </w:t>
            </w:r>
            <w:r>
              <w:t>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Log</w:t>
            </w:r>
            <w:r>
              <w:t>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</w:t>
            </w:r>
            <w:r>
              <w:t xml:space="preserve">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</w:t>
            </w:r>
            <w:r>
              <w:t>-5158,  TMD-5159,  TMD-5198,  TMD-5213,  TMD-5219,  TMD-5241,  TMD-5244,  TMD-5245,  TMD-5249,  TMD-5290,  TMD-5298,  TMD-5301,  TMD-5302,  TMD-5303,  TMD-5308,  TMD-5330,  TMD-5331,  TMD-5338,  TMD-5339,  TMD-5343,  TMD-5346,  TMD-5352,  TMD-7020,  TMD-70</w:t>
            </w:r>
            <w:r>
              <w:t>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</w:t>
            </w:r>
            <w:r>
              <w:t>D-5094,  TMD-5158,  TMD-5159,  TMD-5198,  TMD-5213,  TMD-5219,  TMD-5241,  TMD-5244,  TMD-5245,  TMD-5249,  TMD-5290,  TMD-5298,  TMD-5301,  TMD-5302,  TMD-5303,  TMD-5308,  TMD-5330,  TMD-5331,  TMD-5338,  TMD-5339,  TMD-5343,  TMD-5346,  TMD-5352,  TMD-7</w:t>
            </w:r>
            <w:r>
              <w:t>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</w:t>
            </w:r>
            <w:r>
              <w:t>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 xml:space="preserve">Open The Specific Item In View </w:t>
            </w:r>
            <w:r>
              <w:t>Mode:</w:t>
            </w:r>
            <w:r>
              <w:br/>
              <w:t>TMD-5244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</w:t>
            </w:r>
            <w:r>
              <w:t>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Name:</w:t>
            </w:r>
            <w:r>
              <w:br/>
              <w:t xml:space="preserve">TMD-14746,  TMD-5076,  TMD-5077,  </w:t>
            </w:r>
            <w:r>
              <w:t>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</w:t>
            </w:r>
            <w:r>
              <w:t>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</w:t>
            </w:r>
            <w:r>
              <w:t>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</w:t>
            </w:r>
            <w:r>
              <w:t>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</w:t>
            </w:r>
            <w:r>
              <w:t>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Double Click An Installed Floor PDU Item And Switch To Edit Mode: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Delete Viewer Account:</w:t>
            </w:r>
            <w:r>
              <w:br/>
              <w:t>TMD-5244,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Add Viewer User Account:</w:t>
            </w:r>
            <w:r>
              <w:br/>
              <w:t>TMD-5244,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Filter Condition: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Double Click An Planned Floor </w:t>
            </w:r>
            <w:r>
              <w:t>PDU Local Item And Switch To Edit Mode: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Double Click An Installed Non-Power-Outlet/Non-Floor-PDU Item And Switch To Edit Mode: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</w:t>
            </w:r>
            <w:r>
              <w:t>5076,  TMD-5077,  TMD-5094,  TMD-5158,  TMD-5159,  TMD-5198,  TMD-5213,  TMD-5219,  TMD-5241,  TMD-5244,  TMD-5245,  TMD-5249,  TMD-5290,  TMD-5298,  TMD-5301,  TMD-5302,  TMD-5303,  TMD-5308,  TMD-5330,  TMD-5331,  TMD-5338,  TMD-5339,  TMD-5343,  TMD-534</w:t>
            </w:r>
            <w:r>
              <w:t>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 xml:space="preserve">TMD-14746,  TMD-5032,  TMD-5076,  TMD-5077,  TMD-5158,  TMD-5159,  TMD-5213,  TMD-5244,  TMD-5245,  TMD-5302,  TMD-5303,  TMD-5338,  TMD-5339,  </w:t>
            </w:r>
            <w:r>
              <w:t>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All Fields In Specific Type Panel Should Be Editable: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On The Items List Page:</w:t>
            </w:r>
            <w:r>
              <w:br/>
              <w:t>TMD-14746,  TMD-2555,  TMD-2561,  TMD-2562,  TMD-2564,  TMD-5032,  TMD-5076,  TMD-5077,  T</w:t>
            </w:r>
            <w:r>
              <w:t>MD-5094,  TMD-5158,  TMD-5159,  TMD-5198,  TMD-5213,  TMD-5219,  TMD-5241,  TMD-5244,  TMD-5245,  TMD-5249,  TMD-5290,  TMD-5298,  TMD-5301,  TMD-5302,  TMD-5303,  TMD-5308,  TMD-5330,  TMD-5338,  TMD-5339,  TMD-5346,  TMD-5352,  TMD-7020,  TMD-7025,  TMD-</w:t>
            </w:r>
            <w:r>
              <w:t>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</w:t>
            </w:r>
            <w:r>
              <w:t>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Double Click Item By Name: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</w:t>
            </w:r>
            <w:r>
              <w:t>D-2555,  TMD-2561,  TMD-2562,  TMD-2564,  TMD-5032,  TMD-5076,  TMD-5077,  TMD-5094,  TMD-5158,  TMD-5159,  TMD-5198,  TMD-5213,  TMD-5219,  TMD-5241,  TMD-5244,  TMD-5245,  TMD-5249,  TMD-5290,  TMD-5298,  TMD-5301,  TMD-5302,  TMD-5303,  TMD-5308,  TMD-5</w:t>
            </w:r>
            <w:r>
              <w:t>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Double Click After It Is Visible: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First Item From Item List: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</w:t>
            </w:r>
            <w:r>
              <w:t>561,  TMD-2562,  TMD-2564,  TMD-5032,  TMD-5076,  TMD-5077,  TMD-5094,  TMD-5158,  TMD-5159,  TMD-5198,  TMD-5213,  TMD-5219,  TMD-5241,  TMD-5244,  TMD-5245,  TMD-5249,  TMD-5290,  TMD-5298,  TMD-5301,  TMD-5302,  TMD-5303,  TMD-5308,  TMD-5330,  TMD-5331</w:t>
            </w:r>
            <w:r>
              <w:t>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Select Item By Index:</w:t>
            </w:r>
            <w:r>
              <w:br/>
              <w:t>TMD-5032,  TMD-5158,  TMD-5159,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Double Click An Installed Floor PDU Item (Local/Busway) And Switch To Edit Mo</w:t>
            </w:r>
            <w:r>
              <w:t>de: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</w:t>
            </w:r>
            <w:r>
              <w:t>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Double Click An Planned Non-Floor-PDU-Local Item And Switch To Edit Mode: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</w:r>
            <w:r>
              <w:t>TMD-14746,  TMD-2555,  TMD-2561,  TMD-2562,  TMD-2564,  TMD-5032,  TMD-5076,  TMD-5077,  TMD-5094,  TMD-5158,  TMD-5159,  TMD-5198,  TMD-5213,  TMD-5219,  TMD-5241,  TMD-5244,  TMD-5245,  TMD-5249,  TMD-5290,  TMD-5298,  TMD-5301,  TMD-5302,  TMD-5303,  TM</w:t>
            </w:r>
            <w:r>
              <w:t>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Wait Until Fields Is Editable: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Double Click An Installed Power Outlet Item And Switch To Edit Mode:</w:t>
            </w:r>
            <w:r>
              <w:br/>
              <w:t>TMD-</w:t>
            </w:r>
            <w:r>
              <w:t>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Set Column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Filtering Column By Conditions:</w:t>
            </w:r>
            <w:r>
              <w:br/>
              <w:t>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</w:t>
            </w:r>
            <w:r>
              <w:t>4746,  TMD-2555,  TMD-2561,  TMD-2562,  TMD-2564,  TMD-5032,  TMD-5076,  TMD-5077,  TMD-5094,  TMD-5158,  TMD-5159,  TMD-5198,  TMD-5213,  TMD-5219,  TMD-5241,  TMD-5244,  TMD-5245,  TMD-5249,  TMD-5290,  TMD-5298,  TMD-5301,  TMD-5302,  TMD-5303,  TMD-530</w:t>
            </w:r>
            <w:r>
              <w:t>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</w:t>
            </w:r>
            <w:r>
              <w:t xml:space="preserve">,  TMD-5094,  TMD-5158,  TMD-5159,  TMD-5198,  TMD-5213,  TMD-5219,  TMD-5241,  TMD-5244,  TMD-5245,  TMD-5249,  TMD-5290,  TMD-5298,  TMD-5301,  TMD-5302,  TMD-5303,  TMD-5308,  TMD-5330,  TMD-5331,  TMD-5338,  TMD-5339,  TMD-5343,  TMD-5346,  TMD-5352,  </w:t>
            </w:r>
            <w:r>
              <w:t>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</w:t>
            </w:r>
            <w:r>
              <w:t>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</w:t>
            </w:r>
            <w:r>
              <w:t>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</w:t>
            </w:r>
            <w:r>
              <w:t>MD-5244,  TMD-5245,  TMD-5302,  TMD-5303,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 xml:space="preserve">TMD-14746,  TMD-5032,  TMD-5076,  TMD-5077,  TMD-5158,  TMD-5159,  TMD-5213,  </w:t>
            </w:r>
            <w:r>
              <w:lastRenderedPageBreak/>
              <w:t xml:space="preserve">TMD-5244,  TMD-5245,  </w:t>
            </w:r>
            <w:r>
              <w:t>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Double Click Specific Item And Switch To Edit Mode:</w:t>
            </w:r>
            <w:r>
              <w:br/>
              <w:t>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 xml:space="preserve">TMD-14746,  TMD-5032,  TMD-5076,  TMD-5077,  TMD-5094,  TMD-5158,  TMD-5159,  TMD-5198,  </w:t>
            </w:r>
            <w:r>
              <w:t>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Filter Conditions: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</w:t>
            </w:r>
            <w:r>
              <w:t xml:space="preserve">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</w:t>
            </w:r>
            <w:r>
              <w:t>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Column:</w:t>
            </w:r>
            <w:r>
              <w:br/>
              <w:t>TMD-5032,  TMD-5198,  TMD-5245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</w:t>
            </w:r>
            <w:r>
              <w:t>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</w:t>
            </w:r>
            <w:r>
              <w:t>2555,  TMD-2561,  TMD-2562,  TMD-2564,  TMD-5032,  TMD-5076,  TMD-5077,  TMD-5094,  TMD-5158,  TMD-5159,  TMD-5198,  TMD-5213,  TMD-5219,  TMD-5241,  TMD-5244,  TMD-5245,  TMD-5249,  TMD-5290,  TMD-5298,  TMD-5301,  TMD-5302,  TMD-5303,  TMD-5308,  TMD-533</w:t>
            </w:r>
            <w:r>
              <w:t>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</w:t>
            </w:r>
            <w:r>
              <w:t xml:space="preserve">8,  TMD-5159,  TMD-5198,  TMD-5213,  TMD-5219,  TMD-5241,  TMD-5244,  TMD-5245,  TMD-5249,  TMD-5290,  TMD-5298,  TMD-5301,  TMD-5302,  TMD-5303,  TMD-5308,  TMD-5330,  TMD-5338,  TMD-5339,  TMD-5346,  TMD-5352,  TMD-7020,  TMD-7025,  TMD-7152,  TMD-7156, </w:t>
            </w:r>
            <w:r>
              <w:t xml:space="preserve">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</w:t>
            </w:r>
            <w:r>
              <w:t>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</w:t>
            </w:r>
            <w:r>
              <w:t>D-5076,  TMD-5077,  TMD-5094,  TMD-5158,  TMD-5159,  TMD-5198,  TMD-5213,  TMD-5219,  TMD-5241,  TMD-5244,  TMD-5245,  TMD-5249,  TMD-5290,  TMD-5298,  TMD-5301,  TMD-5302,  TMD-5303,  TMD-5308,  TMD-5330,  TMD-5331,  TMD-5338,  TMD-5339,  TMD-5343,  TMD-5</w:t>
            </w:r>
            <w:r>
              <w:t>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</w:t>
            </w:r>
            <w:r>
              <w:t>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The Fields In Panel Should Be </w:t>
            </w:r>
            <w:r>
              <w:t>Visible:</w:t>
            </w:r>
            <w:r>
              <w:br/>
              <w:t>TMD-5249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 xml:space="preserve">TMD-5094,  TMD-5159,  TMD-5213,  TMD-5219,  TMD-5241,  TMD-5249,  TMD-5290,  TMD-5298,  TMD-5301,  TMD-5302,  TMD-5303,  TMD-5308,  TMD-5330,  TMD-5346,  TMD-7020,  TMD-7025,  TMD-7152,  TMD-7156,  </w:t>
            </w:r>
            <w:r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</w:t>
            </w:r>
            <w:r>
              <w:t>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 xml:space="preserve">TMD-14746,  TMD-2555,  TMD-2561,  TMD-2562,  TMD-2564,  TMD-5032,  TMD-5076,  TMD-5077,  </w:t>
            </w:r>
            <w:r>
              <w:t>TMD-5094,  TMD-5158,  TMD-5159,  TMD-5198,  TMD-5213,  TMD-5219,  TMD-5241,  TMD-5244,  TMD-5245,  TMD-5249,  TMD-5290,  TMD-5298,  TMD-5301,  TMD-5302,  TMD-5303,  TMD-5308,  TMD-5330,  TMD-5331,  TMD-5338,  TMD-5339,  TMD-5343,  TMD-5346,  TMD-5352,  TMD</w:t>
            </w:r>
            <w:r>
              <w:t>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</w:t>
            </w:r>
            <w:r>
              <w:t>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The Class Item Field Mounting Is ZeroU / Fixed And Placement Displays Depth, Side, And U Position Fields:</w:t>
            </w:r>
            <w:r>
              <w:br/>
              <w:t>TMD-5249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 xml:space="preserve">TMD-14746,  TMD-2555,  TMD-2561,  TMD-2562,  TMD-2564,  TMD-5032,  TMD-5076,  TMD-5077,  </w:t>
            </w:r>
            <w:r>
              <w:t>TMD-5094,  TMD-5158,  TMD-5159,  TMD-5198,  TMD-5213,  TMD-5219,  TMD-5241,  TMD-5244,  TMD-5245,  TMD-5249,  TMD-5290,  TMD-5298,  TMD-5301,  TMD-5302,  TMD-5303,  TMD-5308,  TMD-5330,  TMD-5331,  TMD-5338,  TMD-5339,  TMD-5343,  TMD-5346,  TMD-5352,  TMD</w:t>
            </w:r>
            <w:r>
              <w:t>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</w:t>
            </w:r>
            <w:r>
              <w:t xml:space="preserve">5244,  TMD-5245,  TMD-5249,  TMD-5290,  TMD-5298,  TMD-5301,  TMD-5302,  TMD-5303,  TMD-5308,  TMD-5330,  TMD-5331,  TMD-5338,  TMD-5339,  </w:t>
            </w:r>
            <w:r>
              <w:lastRenderedPageBreak/>
              <w:t>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 xml:space="preserve">Items List::Wait Until Items </w:t>
            </w:r>
            <w:r>
              <w:t>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</w:t>
            </w:r>
            <w:r>
              <w:t>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 And Model Whi</w:t>
            </w:r>
            <w:r>
              <w:t>ch Has ZeroU:</w:t>
            </w:r>
            <w:r>
              <w:br/>
              <w:t>TMD-5249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Click Element After </w:t>
            </w:r>
            <w:r>
              <w:t>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TMD-5352,  TMD-7020,</w:t>
            </w:r>
            <w:r>
              <w:t xml:space="preserve">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</w:t>
            </w:r>
            <w:r>
              <w:t>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Mounting Field Text Should Be ZeroU / Fixed:</w:t>
            </w:r>
            <w:r>
              <w:br/>
            </w:r>
            <w:r>
              <w:lastRenderedPageBreak/>
              <w:t>TMD</w:t>
            </w:r>
            <w:r>
              <w:t>-5249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Find Available Row Label And Location:</w:t>
            </w:r>
            <w:r>
              <w:br/>
              <w:t>TMD-5290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</w:t>
            </w:r>
            <w:r>
              <w:t xml:space="preserve">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</w:t>
            </w:r>
            <w:r>
              <w:t>D-2555,  TMD-2561,  TMD-2562,  TMD-2564,  TMD-5032,  TMD-5076,  TMD-5077,  TMD-5094,  TMD-5158,  TMD-5159,  TMD-5198,  TMD-5213,  TMD-5219,  TMD-5241,  TMD-5244,  TMD-5245,  TMD-5249,  TMD-5290,  TMD-5298,  TMD-5301,  TMD-5302,  TMD-5303,  TMD-5308,  TMD-5</w:t>
            </w:r>
            <w:r>
              <w:t>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New Item Window Should Be Opened:</w:t>
            </w:r>
            <w:r>
              <w:br/>
              <w:t>TMD-5290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</w:t>
            </w:r>
            <w:r>
              <w:t>564,  TMD-5032,  TMD-5076,  TMD-5077,  TMD-5094,  TMD-5158,  TMD-5159,  TMD-5198,  TMD-5213,  TMD-5219,  TMD-5241,  TMD-5244,  TMD-5245,  TMD-5249,  TMD-5290,  TMD-5298,  TMD-5301,  TMD-5302,  TMD-5303,  TMD-5308,  TMD-5330,  TMD-5331,  TMD-5338,  TMD-5339</w:t>
            </w:r>
            <w:r>
              <w:t>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</w:t>
            </w:r>
            <w:r>
              <w:t>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</w:r>
            <w:r>
              <w:lastRenderedPageBreak/>
              <w:t>TMD-5159,  TMD-5213,  TMD-5219,  TMD-5241,  TMD-5249,  TMD-5290,  TMD-5298,  TMD-5301,  TMD-5302,  TMD-5303,  TMD-5308,  TM</w:t>
            </w:r>
            <w:r>
              <w:t>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</w:t>
            </w:r>
            <w:r>
              <w:t>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</w:r>
            <w:r>
              <w:t>TMD-14746,  TMD-2555,  TMD-2561,  TMD-2562,  TMD-2564,  TMD-5032,  TMD-5076,  TMD-5077,  TMD-5094,  TMD-5158,  TMD-5159,  TMD-5198,  TMD-5213,  TMD-5219,  TMD-5241,  TMD-5244,  TMD-5245,  TMD-5249,  TMD-5290,  TMD-5298,  TMD-5301,  TMD-5302,  TMD-5303,  TM</w:t>
            </w:r>
            <w:r>
              <w:t>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</w:t>
            </w:r>
            <w:r>
              <w:t>MD-5077,  TMD-5094,  TMD-5158,  TMD-5159,  TMD-5198,  TMD-5213,  TMD-5219,  TMD-5241,  TMD-5244,  TMD-5245,  TMD-5249,  TMD-5290,  TMD-5298,  TMD-5301,  TMD-5302,  TMD-5303,  TMD-5308,  TMD-5330,  TMD-5331,  TMD-5338,  TMD-5339,  TMD-5343,  TMD-5346,  TMD-</w:t>
            </w:r>
            <w:r>
              <w:t>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</w:t>
            </w:r>
            <w:r>
              <w:t>5076,  TMD-5077,  TMD-5094,  TMD-5158,  TMD-5159,  TMD-5198,  TMD-5213,  TMD-5219,  TMD-5241,  TMD-5244,  TMD-5245,  TMD-5249,  TMD-5290,  TMD-5298,  TMD-5301,  TMD-5302,  TMD-5303,  TMD-5308,  TMD-5330,  TMD-5331,  TMD-5338,  TMD-5339,  TMD-5343,  TMD-534</w:t>
            </w:r>
            <w:r>
              <w:t>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</w:t>
            </w:r>
            <w:r>
              <w:t>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Tab:</w:t>
            </w:r>
            <w:r>
              <w:br/>
              <w:t>TMD-14746,  TMD-2555,  TMD-2561,</w:t>
            </w:r>
            <w:r>
              <w:t xml:space="preserve">  TMD-2562,  TMD-2564,  TMD-5032,  TMD-5076,  TMD-5077,  TMD-5094,  TMD-5158,  TMD-5159,  TMD-5198,  TMD-5213,  TMD-5219,  TMD-5241,  TMD-5244,  TMD-5245,  TMD-5249,  TMD-5290,  TMD-5298,  TMD-5301,  TMD-5302,  TMD-5303,  TMD-5308,  TMD-5330,  TMD-5338,  T</w:t>
            </w:r>
            <w:r>
              <w:t>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</w:t>
            </w:r>
            <w:r>
              <w:t>5198,  TMD-5213,  TMD-5219,  TMD-5241,  TMD-5244,  TMD-5245,  TMD-5249,  TMD-5290,  TMD-5298,  TMD-5301,  TMD-5302,  TMD-5303,  TMD-5308,  TMD-5330,  TMD-5331,  TMD-5338,  TMD-5339,  TMD-5343,  TMD-5346,  TMD-5352,  TMD-7020,  TMD-7025,  TMD-7152,  TMD-715</w:t>
            </w:r>
            <w:r>
              <w:t>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</w:t>
            </w:r>
            <w:r>
              <w:t>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</w:t>
            </w:r>
            <w:r>
              <w:t xml:space="preserve"> TMD-5032,  TMD-5076,  TMD-5077,  TMD-5094,  TMD-5158,  TMD-5159,  TMD-5198,  TMD-5213,  TMD-5219,  TMD-5241,  TMD-5244,  TMD-5245,  TMD-5249,  TMD-5290,  TMD-5298,  TMD-5301,  TMD-5302,  TMD-5303,  TMD-5308,  TMD-5330,  TMD-5331,  TMD-5338,  TMD-5339,  TM</w:t>
            </w:r>
            <w:r>
              <w:t>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</w:t>
            </w:r>
            <w:r>
              <w:t xml:space="preserve">213,  TMD-5219,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Select Dropdown Content:</w:t>
            </w:r>
            <w:r>
              <w:br/>
              <w:t>TMD-5298,  TMD-5302,  TMD-5303,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</w:t>
            </w:r>
            <w:r>
              <w:t>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Only </w:t>
            </w:r>
            <w:r>
              <w:t>Models Related To The Selected "Make" Should Be Shown:</w:t>
            </w:r>
            <w:r>
              <w:br/>
              <w:t>TMD-5298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</w:t>
            </w:r>
            <w:r>
              <w:t>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 xml:space="preserve">TMD-14746,  TMD-2555,  TMD-2561,  TMD-2562,  TMD-2564,  TMD-5032,  TMD-5076,  TMD-5077,  TMD-5094,  TMD-5158,  TMD-5159,  TMD-5198,  TMD-5213,  </w:t>
            </w:r>
            <w:r>
              <w:t>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</w:t>
            </w:r>
            <w:r>
              <w:t xml:space="preserve">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</w:t>
            </w:r>
            <w:r>
              <w:t xml:space="preserve">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Password After It Is Visible:</w:t>
            </w:r>
            <w:r>
              <w:br/>
              <w:t>TMD-14746,  TMD-2555,  TMD-2561,  TMD-2562,  TMD-2564,  TMD-5032,  TMD-5076,  TMD-5077,  TMD-5094</w:t>
            </w:r>
            <w:r>
              <w:t xml:space="preserve">,  TMD-5158,  TMD-5159,  TMD-5198,  TMD-5213,  TMD-5219,  TMD-5241,  TMD-5244,  TMD-5245,  TMD-5249,  TMD-5290,  TMD-5298,  TMD-5301,  TMD-5302,  TMD-5303,  TMD-5308,  TMD-5330,  TMD-5331,  TMD-5338,  TMD-5339,  TMD-5343,  TMD-5346,  TMD-5352,  TMD-7020,  </w:t>
            </w:r>
            <w:r>
              <w:t>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</w:t>
            </w:r>
            <w:r>
              <w:t>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</w:t>
            </w:r>
            <w:r>
              <w:t>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TMD-2564,  TMD-5032,  TMD-50</w:t>
            </w:r>
            <w:r>
              <w:t>76,  TMD-5077,  TMD-5094,  TMD-5158,  TMD-5159,  TMD-5198,  TMD-5213,  TMD-5219,  TMD-5241,  TMD-5244,  TMD-5245,  TMD-5249,  TMD-5290,  TMD-5298,  TMD-5301,  TMD-5302,  TMD-5303,  TMD-5308,  TMD-5330,  TMD-5338,  TMD-5339,  TMD-5346,  TMD-5352,  TMD-7020,</w:t>
            </w:r>
            <w:r>
              <w:t xml:space="preserve">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</w:t>
            </w:r>
            <w:r>
              <w:t>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Text After It Is Visible:</w:t>
            </w:r>
            <w:r>
              <w:br/>
              <w:t>TMD-14746,  TMD-2555,  TMD-2561,  TMD</w:t>
            </w:r>
            <w:r>
              <w:t>-2562,  TMD-2564,  TMD-5032,  TMD-5076,  TMD-5077,  TMD-5094,  TMD-5158,  TMD-5159,  TMD-5198,  TMD-5213,  TMD-5219,  TMD-5241,  TMD-5244,  TMD-5245,  TMD-5249,  TMD-5290,  TMD-5298,  TMD-5301,  TMD-5302,  TMD-5303,  TMD-5308,  TMD-5330,  TMD-5331,  TMD-53</w:t>
            </w:r>
            <w:r>
              <w:t>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</w:t>
            </w:r>
            <w:r>
              <w:t xml:space="preserve">9,  TMD-5198,  TMD-5213,  TMD-5219,  TMD-5241,  TMD-5244,  TMD-5245,  TMD-5249,  TMD-5290,  TMD-5298,  TMD-5301,  TMD-5302,  TMD-5303,  TMD-5308,  TMD-5330,  TMD-5331,  TMD-5338,  TMD-5339,  TMD-5343,  TMD-5346,  TMD-5352,  TMD-7020,  TMD-7025,  TMD-7152, </w:t>
            </w:r>
            <w:r>
              <w:t xml:space="preserve">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 xml:space="preserve">TMD-5159,  TMD-5213,  TMD-5219,  TMD-5241,  TMD-5249,  TMD-5290,  TMD-5298,  TMD-5301,  TMD-5302,  TMD-5303,  TMD-5308,  TMD-5330,  TMD-5346,  TMD-7020,  TMD-7025,  TMD-7152,  </w:t>
            </w:r>
            <w:r>
              <w:t>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</w:t>
            </w:r>
            <w:r>
              <w:t xml:space="preserve">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</w:t>
            </w:r>
            <w:r>
              <w:t xml:space="preserve"> TMD-2562,  TMD-2564,  TMD-5032,  TMD-5076,  TMD-5077,  TMD-5094,  TMD-5158,  TMD-5159,  TMD-5198,  TMD-5213,  TMD-5219,  TMD-5241,  TMD-5244,  TMD-5245,  TMD-5249,  TMD-5290,  TMD-5298,  TMD-5301,  TMD-5302,  TMD-5303,  TMD-5308,  TMD-5330,  TMD-5338,  TM</w:t>
            </w:r>
            <w:r>
              <w:t>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</w:t>
            </w:r>
            <w:r>
              <w:t>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Select Frame After It Is Visi</w:t>
            </w:r>
            <w:r>
              <w:t>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</w:t>
            </w:r>
            <w:r>
              <w:t>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Field Should Be Visible:</w:t>
            </w:r>
            <w:r>
              <w:br/>
              <w:t>TMD-5301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</w:t>
            </w:r>
            <w:r>
              <w:t xml:space="preserve">4,  TMD-5032,  TMD-5076,  TMD-5077,  TMD-5094,  TMD-5158,  TMD-5159,  TMD-5198,  TMD-5213,  TMD-5219,  TMD-5241,  TMD-5244,  TMD-5245,  TMD-5249,  TMD-5290,  TMD-5298,  TMD-5301,  TMD-5302,  TMD-5303,  TMD-5308,  TMD-5330,  TMD-5331,  TMD-5338,  TMD-5339, </w:t>
            </w:r>
            <w:r>
              <w:t xml:space="preserve">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</w:t>
            </w:r>
            <w:r>
              <w:t>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Make/Model Is Reset:</w:t>
            </w:r>
            <w:r>
              <w:br/>
              <w:t>TMD-5301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</w:t>
            </w:r>
            <w:r>
              <w:t xml:space="preserve">,  TMD-5213,  TMD-5219,  TMD-5241,  TMD-5244,  TMD-5245,  TMD-5249,  TMD-5290,  TMD-5298,  TMD-5301,  TMD-5302,  TMD-5303,  TMD-5308,  TMD-5330,  TMD-5331,  TMD-5338,  TMD-5339,  TMD-5343,  TMD-5346,  TMD-5352,  TMD-7020,  TMD-7025,  TMD-7152,  TMD-7156,  </w:t>
            </w:r>
            <w:r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</w:t>
            </w:r>
            <w:r>
              <w:t>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TMD-5219,  TMD-5241,  TMD-5249,  TMD-52</w:t>
            </w:r>
            <w:r>
              <w:t>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</w:t>
            </w:r>
            <w:r>
              <w:t xml:space="preserve">  TMD-5158,  TMD-5159,  TMD-5198,  TMD-5213,  TMD-5219,  TMD-5241,  TMD-5244,  TMD-5245,  TMD-5249,  TMD-5290,  TMD-5298,  TMD-5301,  TMD-5302,  TMD-5303,  TMD-5308,  TMD-5330,  TMD-5331,  TMD-5338,  TMD-5339,  TMD-5343,  TMD-5346,  TMD-5352,  TMD-7020,  T</w:t>
            </w:r>
            <w:r>
              <w:t>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</w:t>
            </w:r>
            <w:r>
              <w:t>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</w:t>
            </w:r>
            <w:r>
              <w:t xml:space="preserve">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</w:t>
            </w:r>
            <w:r>
              <w:t>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Input Value:</w:t>
            </w:r>
            <w:r>
              <w:br/>
              <w:t>TMD-5301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Checkbox:</w:t>
            </w:r>
            <w:r>
              <w:br/>
              <w:t>TMD-5301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Field Text Is Empty:</w:t>
            </w:r>
            <w:r>
              <w:br/>
              <w:t>TMD-5301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Field Text:</w:t>
            </w:r>
            <w:r>
              <w:br/>
              <w:t>TMD-5301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HW Info Selections Gets Blanked Out:</w:t>
            </w:r>
            <w:r>
              <w:br/>
              <w:t>TMD-5301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</w:t>
            </w:r>
            <w:r>
              <w:t>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Field Content:</w:t>
            </w:r>
            <w:r>
              <w:br/>
              <w:t>TMD-530</w:t>
            </w:r>
            <w:r>
              <w:t>2,  TMD-5303,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</w:t>
            </w:r>
            <w:r>
              <w:t>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Find Available Row Label, Position In Row, Location:</w:t>
            </w:r>
            <w:r>
              <w:br/>
              <w:t>TMD-5302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Location Reference:</w:t>
            </w:r>
            <w:r>
              <w:br/>
            </w:r>
            <w:r>
              <w:lastRenderedPageBreak/>
              <w:t>TMD-5302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Is Field Enabled:</w:t>
            </w:r>
            <w:r>
              <w:br/>
            </w:r>
            <w:r>
              <w:t>TMD-5302,  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</w:t>
            </w:r>
            <w:r>
              <w:t xml:space="preserve">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Dropdown Field And Press Enter:</w:t>
            </w:r>
            <w:r>
              <w:br/>
              <w:t>TMD-5290</w:t>
            </w:r>
            <w:r>
              <w:t>,  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Row Label:</w:t>
            </w:r>
            <w:r>
              <w:br/>
              <w:t>TMD-5302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</w:t>
            </w:r>
            <w:r>
              <w:t>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TMD-2564,  TMD-5032,  TMD-5076,  TMD-5077,  TMD-5094,  TMD-5158,  TMD-5159,  TMD-5198</w:t>
            </w:r>
            <w:r>
              <w:t>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</w:r>
            <w:r>
              <w:t>TMD-14746,  TMD-2555,  TMD-2561,  TMD-2562,  TMD-2564,  TMD-5032,  TMD-5076,  TMD-5077,  TMD-5094,  TMD-5158,  TMD-5159,  TMD-5198,  TMD-5213,  TMD-5219,  TMD-5241,  TMD-5244,  TMD-5245,  TMD-5249,  TMD-5290,  TMD-5298,  TMD-5301,  TMD-5302,  TMD-5303,  TM</w:t>
            </w:r>
            <w:r>
              <w:t>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Provide Serial Number, Asset Tag And EAsset Tag:</w:t>
            </w:r>
            <w:r>
              <w:br/>
              <w:t>TMD-5302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</w:t>
            </w:r>
            <w:r>
              <w:t xml:space="preserve">  TMD-2562,  TMD-2564,  TMD-5032,  TMD-5076,  TMD-5077,  TMD-5094,  TMD-5158,  TMD-5159,  TMD-5198,  TMD-5213,  TMD-5219,  TMD-5241,  TMD-5244,  TMD-5245,  TMD-5249,  TMD-5290,  TMD-5298,  TMD-5301,  TMD-5302,  TMD-5303,  TMD-5308,  TMD-5330,  TMD-5331,  T</w:t>
            </w:r>
            <w:r>
              <w:t>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List::Fill In Detail Field:</w:t>
            </w:r>
            <w:r>
              <w:br/>
              <w:t>TMD-5302,  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 TMD-5032,  </w:t>
            </w:r>
            <w:r>
              <w:t>TMD-5076,  TMD-5077,  TMD-5094,  TMD-5158,  TMD-5159,  TMD-5198,  TMD-5213,  TMD-5219,  TMD-5241,  TMD-5244,  TMD-5245,  TMD-5249,  TMD-5290,  TMD-5298,  TMD-5301,  TMD-5302,  TMD-5303,  TMD-5308,  TMD-5330,  TMD-5331,  TMD-5338,  TMD-5339,  TMD-5343,  TMD</w:t>
            </w:r>
            <w:r>
              <w:t>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Warning Dialog Shown:</w:t>
            </w:r>
            <w:r>
              <w:br/>
              <w:t>TMD-5094,  TMD-5213,  TMD-5302,  TMD-5303,  TMD-5330,  TMD-5339,  TMD-5346</w:t>
            </w:r>
            <w:r>
              <w:t>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TMD-5301,  TMD-5302,  TMD-5303,  TMD-5308,  TMD-5330,  TMD-5346,  TMD-7020,  TMD-7025,  TMD-7152,  TMD-7156,  TMD-71</w:t>
            </w:r>
            <w:r>
              <w:t>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lastRenderedPageBreak/>
              <w:t>TMD-5302,  T</w:t>
            </w:r>
            <w:r>
              <w:t>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 xml:space="preserve">TMD-14746,  </w:t>
            </w:r>
            <w:r>
              <w:t>TMD-2555,  TMD-2561,  TMD-2562,  TMD-2564,  TMD-5032,  TMD-5076,  TMD-5077,  TMD-5094,  TMD-5158,  TMD-5159,  TMD-5198,  TMD-5213,  TMD-5219,  TMD-5241,  TMD-5244,  TMD-5245,  TMD-5249,  TMD-5290,  TMD-5298,  TMD-5301,  TMD-5302,  TMD-5303,  TMD-5308,  TMD</w:t>
            </w:r>
            <w:r>
              <w:t>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TMD-5219,  TMD-5241,  TMD-5249,  TMD-5298,  TMD-5301,  TMD-5302,  TMD-</w:t>
            </w:r>
            <w:r>
              <w:t>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</w:t>
            </w:r>
            <w:r>
              <w:t>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An Item With Edit Mode:</w:t>
            </w:r>
            <w:r>
              <w:br/>
              <w:t>TMD-14746,  TMD-5213,  TMD-5302,  TMD-5303,  T</w:t>
            </w:r>
            <w:r>
              <w:t>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</w:t>
            </w:r>
            <w:r>
              <w:t>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Button After It Is Visible:</w:t>
            </w:r>
            <w:r>
              <w:br/>
              <w:t xml:space="preserve">TMD-14746,  </w:t>
            </w:r>
            <w:r>
              <w:t>TMD-2555,  TMD-2561,  TMD-2562,  TMD-2564,  TMD-5032,  TMD-5076,  TMD-5077,  TMD-5094,  TMD-5158,  TMD-5159,  TMD-5198,  TMD-5213,  TMD-5219,  TMD-5241,  TMD-5244,  TMD-5245,  TMD-5249,  TMD-5290,  TMD-5298,  TMD-5301,  TMD-5302,  TMD-5303,  TMD-5308,  TMD</w:t>
            </w:r>
            <w:r>
              <w:t>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Location:</w:t>
            </w:r>
            <w:r>
              <w:br/>
              <w:t>TMD-5219,  TMD-5302,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</w:t>
            </w:r>
            <w:r>
              <w:t>14746,  TMD-2555,  TMD-2561,  TMD-2562,  TMD-2564,  TMD-5032,  TMD-5076,  TMD-5077,  TMD-5094,  TMD-5158,  TMD-5159,  TMD-5198,  TMD-5213,  TMD-5219,  TMD-5241,  TMD-5244,  TMD-5245,  TMD-5249,  TMD-5290,  TMD-5298,  TMD-5301,  TMD-5302,  TMD-5303,  TMD-53</w:t>
            </w:r>
            <w:r>
              <w:t>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Radio Selection Of Column Field Should Be:</w:t>
            </w:r>
            <w:r>
              <w:br/>
              <w:t>TMD-5302,  TMD-5303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Name:</w:t>
            </w:r>
            <w:r>
              <w:br/>
              <w:t>TMD-14746,  TMD-5076,  TMD-5077,  TMD-5213,</w:t>
            </w:r>
            <w:r>
              <w:t xml:space="preserve">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</w:t>
            </w:r>
            <w:r>
              <w:t>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Position In Row:</w:t>
            </w:r>
            <w:r>
              <w:br/>
              <w:t>TMD-5302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Select Dropdown Content:</w:t>
            </w:r>
            <w:r>
              <w:br/>
              <w:t xml:space="preserve">TMD-5298, </w:t>
            </w:r>
            <w:r>
              <w:t xml:space="preserve"> TMD-5302,  TMD-5303,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</w:t>
            </w:r>
            <w:r>
              <w:t>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Fields In Cabinet Are Changed And Saved:</w:t>
            </w:r>
            <w:r>
              <w:br/>
              <w:t>TMD-5302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 xml:space="preserve">TMD-14746,  TMD-5032,  TMD-5076,  TMD-5077,  TMD-5094,  TMD-5158,  TMD-5159,  </w:t>
            </w:r>
            <w:r>
              <w:t>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Dropdown Field:</w:t>
            </w:r>
            <w:r>
              <w:br/>
              <w:t>TMD-5302,  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</w:t>
            </w:r>
            <w:r>
              <w:t xml:space="preserve"> Front Faces:</w:t>
            </w:r>
            <w:r>
              <w:br/>
              <w:t>TMD-5302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Provide Item Name, Alias, Type, Function And Customer:</w:t>
            </w:r>
            <w:r>
              <w:br/>
              <w:t>TMD-5302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 xml:space="preserve">TMD-14746,  TMD-2555,  TMD-2561,  TMD-2562,  TMD-2564,  TMD-5032,  TMD-5076,  TMD-5077,  TMD-5094,  TMD-5158,  TMD-5159,  TMD-5198,  </w:t>
            </w:r>
            <w:r>
              <w:t>TMD-5213,  TMD-5219,  TMD-5241,  TMD-5244,  TMD-5245,  TMD-5249,  TMD-5290,  TMD-5298,  TMD-5301,  TMD-5302,  TMD-5303,  TMD-5308,  TMD-5330,  TMD-5331,  TMD-5338,  TMD-5339,  TMD-5343,  TMD-5346,  TMD-5352,  TMD-7020,  TMD-7025,  TMD-7152,  TMD-7156,  TMD</w:t>
            </w:r>
            <w:r>
              <w:t>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Field Content:</w:t>
            </w:r>
            <w:r>
              <w:br/>
              <w:t>TMD-5302,  TMD-5303,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Dctrack Radio Button:</w:t>
            </w:r>
            <w:r>
              <w:br/>
              <w:t>TMD-5303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</w:t>
            </w:r>
            <w:r>
              <w:t xml:space="preserve">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Tab:</w:t>
            </w:r>
            <w:r>
              <w:br/>
              <w:t>TMD-51</w:t>
            </w:r>
            <w:r>
              <w:t>59,  TMD-5302,  TMD-5303,  TMD-5339,  TMD-5346,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Rackable Item:</w:t>
            </w:r>
            <w:r>
              <w:br/>
              <w:t>TMD-5303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Field Enabled:</w:t>
            </w:r>
            <w:r>
              <w:br/>
              <w:t>TMD-5302,  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</w:t>
            </w:r>
            <w:r>
              <w:t xml:space="preserve">  TMD-5076,  TMD-5077,  TMD-5094,  TMD-5158,  TMD-5159,  TMD-5198,  TMD-5213,  TMD-5219,  TMD-5241,  TMD-5244,  TMD-5245,  TMD-5249,  TMD-5290,  TMD-5298,  TMD-5301,  TMD-5302,  TMD-5303,  TMD-5308,  TMD-5330,  TMD-5331,  TMD-5338,  TMD-5339,  TMD-5343,  T</w:t>
            </w:r>
            <w:r>
              <w:t>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</w:r>
            <w:r>
              <w:lastRenderedPageBreak/>
              <w:t>TMD-14746,  TMD-5032,  TMD</w:t>
            </w:r>
            <w:r>
              <w:t>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On The Items List Page:</w:t>
            </w:r>
            <w:r>
              <w:br/>
              <w:t>TMD-14746,  TMD-2555,  TMD-2561,  TMD</w:t>
            </w:r>
            <w:r>
              <w:t>-2562,  TMD-2564,  TMD-5032,  TMD-5076,  TMD-5077,  TMD-5094,  TMD-5158,  TMD-5159,  TMD-5198,  TMD-5213,  TMD-5219,  TMD-5241,  TMD-5244,  TMD-5245,  TMD-5249,  TMD-5290,  TMD-5298,  TMD-5301,  TMD-5302,  TMD-5303,  TMD-5308,  TMD-5330,  TMD-5338,  TMD-53</w:t>
            </w:r>
            <w:r>
              <w:t>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</w:t>
            </w:r>
            <w:r>
              <w:t>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  T</w:t>
            </w:r>
            <w:r>
              <w:t>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List::Fill In Detail Field:</w:t>
            </w:r>
            <w:r>
              <w:br/>
              <w:t>TMD-5302,  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</w:t>
            </w:r>
            <w:r>
              <w:t>D-2562,  TMD-2564,  TMD-5032,  TMD-5076,  TMD-5077,  TMD-5094,  TMD-5158,  TMD-5159,  TMD-5198,  TMD-5213,  TMD-5219,  TMD-5241,  TMD-5244,  TMD-5245,  TMD-5249,  TMD-5290,  TMD-5298,  TMD-5301,  TMD-5302,  TMD-5303,  TMD-5308,  TMD-5330,  TMD-5331,  TMD-5</w:t>
            </w:r>
            <w:r>
              <w:t>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Prepare The Item Information That Mounting Is Rackable And Rus Is 1:</w:t>
            </w:r>
            <w:r>
              <w:br/>
              <w:t>TMD-5303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</w:t>
            </w:r>
            <w:r>
              <w:t>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 xml:space="preserve">TMD-14746,  TMD-2555,  TMD-2561,  TMD-2562,  TMD-2564,  TMD-5032,  TMD-5076,  TMD-5077,  TMD-5094,  TMD-5158,  TMD-5159,  TMD-5198,  </w:t>
            </w:r>
            <w:r>
              <w:t>TMD-5213,  TMD-5219,  TMD-5241,  TMD-5244,  TMD-5245,  TMD-5249,  TMD-5290,  TMD-5298,  TMD-5301,  TMD-5302,  TMD-5303,  TMD-5308,  TMD-5330,  TMD-5331,  TMD-5338,  TMD-5339,  TMD-5343,  TMD-5346,  TMD-5352,  TMD-7020,  TMD-7025,  TMD-7152,  TMD-7156,  TMD</w:t>
            </w:r>
            <w:r>
              <w:t>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</w:t>
            </w:r>
            <w:r>
              <w:t>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</w:t>
            </w:r>
            <w:r>
              <w:t>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Dropdown List:</w:t>
            </w:r>
            <w:r>
              <w:br/>
            </w:r>
            <w:r>
              <w:lastRenderedPageBreak/>
              <w:t>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</w:t>
            </w:r>
            <w:r>
              <w:t>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Bullet Is Green:</w:t>
            </w:r>
            <w:r>
              <w:br/>
              <w:t>TMD-14746,  TMD-5094,  TMD-5213,  T</w:t>
            </w:r>
            <w:r>
              <w:t>MD-5302,  TMD-5303,  TMD-5330,  TMD-5338,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Fields In Rackable Item Are Changed And Saved:</w:t>
            </w:r>
            <w:r>
              <w:br/>
              <w:t>TMD-5303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Prepare </w:t>
            </w:r>
            <w:r>
              <w:t>Availalbe Placement Information By Model:</w:t>
            </w:r>
            <w:r>
              <w:br/>
              <w:t>TMD-5303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</w:t>
            </w:r>
            <w:r>
              <w:t>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Pick Field Content From Dropdo</w:t>
            </w:r>
            <w:r>
              <w:t>wn List:</w:t>
            </w:r>
            <w:r>
              <w:br/>
              <w:t>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</w:t>
            </w:r>
            <w:r>
              <w:t>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Items List Page Is Visib</w:t>
            </w:r>
            <w:r>
              <w:t>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TMD-5303,</w:t>
            </w:r>
            <w:r>
              <w:t xml:space="preserve">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Radio Selection Of Column Field Should Be:</w:t>
            </w:r>
            <w:r>
              <w:br/>
              <w:t>TMD-5302,  TMD-5303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Name:</w:t>
            </w:r>
            <w:r>
              <w:br/>
              <w:t>TMD-14746,  TMD-5076,  TMD-5077,  T</w:t>
            </w:r>
            <w:r>
              <w:t>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</w:t>
            </w:r>
            <w:r>
              <w:t>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Dropdown Content:</w:t>
            </w:r>
            <w:r>
              <w:br/>
              <w:t>TMD-5298,  TMD-5302,  TMD-5303,  TMD-</w:t>
            </w:r>
            <w:r>
              <w:t>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List::Get Opened Tabs:</w:t>
            </w:r>
            <w:r>
              <w:br/>
              <w:t>TMD-5159,</w:t>
            </w:r>
            <w:r>
              <w:t xml:space="preserve">  TMD-5302,  TMD-5303,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 xml:space="preserve">TMD-14746,  TMD-5032,  TMD-5076,  TMD-5077,  TMD-5094,  TMD-5158,  TMD-5159,  </w:t>
            </w:r>
            <w:r>
              <w:lastRenderedPageBreak/>
              <w:t>TMD-5198,  TMD-5213,  TMD-5219,  TMD-5241,  TMD-5244,  TMD-5245,  TMD-5249,  TMD-5302,</w:t>
            </w:r>
            <w:r>
              <w:t xml:space="preserve">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Is Dropdown Field:</w:t>
            </w:r>
            <w:r>
              <w:br/>
              <w:t>TMD-5302,  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</w:t>
            </w:r>
            <w:r>
              <w:t>5032,  TMD-5076,  TMD-5077,  TMD-5094,  TMD-5158,  TMD-5159,  TMD-5198,  TMD-5213,  TMD-5219,  TMD-5241,  TMD-5244,  TMD-5245,  TMD-5249,  TMD-5290,  TMD-5298,  TMD-5301,  TMD-5302,  TMD-5303,  TMD-5308,  TMD-5330,  TMD-5331,  TMD-5338,  TMD-5339,  TMD-534</w:t>
            </w:r>
            <w:r>
              <w:t>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</w:t>
            </w:r>
            <w:r>
              <w:t xml:space="preserve">  TMD-2564,  TMD-5032,  TMD-5076,  TMD-5077,  TMD-5094,  TMD-5158,  TMD-5159,  TMD-5198,  TMD-5213,  TMD-5219,  TMD-5241,  TMD-5244,  TMD-5245,  TMD-5249,  TMD-5290,  TMD-5298,  TMD-5301,  TMD-5302,  TMD-5303,  TMD-5308,  TMD-5330,  TMD-5331,  TMD-5338,  T</w:t>
            </w:r>
            <w:r>
              <w:t>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</w:t>
            </w:r>
            <w:r>
              <w:t>5198,  TMD-5213,  TMD-5219,  TMD-5241,  TMD-5244,  TMD-5245,  TMD-5249,  TMD-5290,  TMD-5298,  TMD-5301,  TMD-5302,  TMD-5303,  TMD-5308,  TMD-5330,  TMD-5331,  TMD-5338,  TMD-5339,  TMD-5343,  TMD-5346,  TMD-5352,  TMD-7020,  TMD-7025,  TMD-7152,  TMD-715</w:t>
            </w:r>
            <w:r>
              <w:t>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</w:t>
            </w:r>
            <w:r>
              <w:t xml:space="preserve">,  TMD-5298,  TMD-5301,  TMD-5302,  TMD-5303,  TMD-5308,  TMD-5330,  TMD-5331,  TMD-5338,  TMD-5339,  </w:t>
            </w:r>
            <w:r>
              <w:lastRenderedPageBreak/>
              <w:t>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List::Click Add An Item Button:</w:t>
            </w:r>
            <w:r>
              <w:br/>
              <w:t>TMD-5094,  TMD-5159,  TMD-52</w:t>
            </w:r>
            <w:r>
              <w:t>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>TMD-5159,  TMD-5213,  TM</w:t>
            </w:r>
            <w:r>
              <w:t>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TMD-14746,  TMD-2555,  TMD-2561</w:t>
            </w:r>
            <w:r>
              <w:t xml:space="preserve">,  TMD-2562,  TMD-2564,  TMD-5032,  TMD-5076,  TMD-5077,  TMD-5094,  TMD-5158,  TMD-5159,  TMD-5198,  TMD-5213,  TMD-5219,  TMD-5241,  TMD-5244,  TMD-5245,  TMD-5249,  TMD-5290,  TMD-5298,  TMD-5301,  TMD-5302,  TMD-5303,  TMD-5308,  TMD-5330,  TMD-5338,  </w:t>
            </w:r>
            <w:r>
              <w:t>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</w:t>
            </w:r>
            <w:r>
              <w:t>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</w:t>
            </w:r>
            <w:r>
              <w:t xml:space="preserve">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</w:t>
            </w:r>
            <w:r>
              <w:t>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</w:t>
            </w:r>
            <w:r>
              <w:t xml:space="preserve">D-5094,  TMD-5158,  TMD-5159,  TMD-5198,  TMD-5213,  TMD-5219,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</w:t>
            </w:r>
            <w:r>
              <w:t>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List::The Toolbar Button Should Be Disabled:</w:t>
            </w:r>
            <w:r>
              <w:br/>
              <w:t>TMD-5158,  TMD-5244,  TMD-5245,  TMD-5308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 xml:space="preserve">TMD-5159,  TMD-5213,  TMD-5219,  TMD-5241,  TMD-5249,  TMD-5298,  TMD-5301, </w:t>
            </w:r>
            <w:r>
              <w:t xml:space="preserve">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TMD-5077,  TMD-5094,  TMD-5158,  TMD-5159, </w:t>
            </w:r>
            <w:r>
              <w:t xml:space="preserve"> 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</w:t>
            </w:r>
            <w:r>
              <w:t>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</w:t>
            </w:r>
            <w:r>
              <w:t>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</w:t>
            </w:r>
            <w:r>
              <w:t xml:space="preserve">7,  TMD-5094,  TMD-5158,  TMD-5159,  TMD-5198,  TMD-5213,  TMD-5219,  TMD-5241,  TMD-5244,  TMD-5245,  TMD-5249,  TMD-5290,  TMD-5298,  TMD-5301,  TMD-5302,  TMD-5303,  TMD-5308,  TMD-5330,  TMD-5331,  TMD-5338,  TMD-5339,  TMD-5343,  TMD-5346,  TMD-5352, </w:t>
            </w:r>
            <w:r>
              <w:t xml:space="preserve">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</w:t>
            </w:r>
            <w:r>
              <w:t xml:space="preserve">TMD-5244,  TMD-5245,  TMD-5249,  TMD-5290,  TMD-5298,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Add A Few Special Charact</w:t>
            </w:r>
            <w:r>
              <w:t>ers To Item Name Field: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</w:t>
            </w:r>
            <w:r>
              <w:t>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An Item With Forbidden Character And Specific Class: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List::Refresh: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Warning Dialog Should Be Shown: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</w:t>
            </w:r>
            <w:r>
              <w:t>MD-2562,  TMD-2564,  TMD-5032,  TMD-5076,  TMD-5077,  TMD-5094,  TMD-5158,  TMD-5159,  TMD-5198,  TMD-5213,  TMD-5219,  TMD-5241,  TMD-5244,  TMD-5245,  TMD-5249,  TMD-5290,  TMD-5298,  TMD-5301,  TMD-5302,  TMD-5303,  TMD-5308,  TMD-5330,  TMD-5331,  TMD-</w:t>
            </w:r>
            <w:r>
              <w:t>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</w:t>
            </w:r>
            <w:r>
              <w:t xml:space="preserve"> TMD-2555,  TMD-2561,  TMD-2562,  TMD-2564,  TMD-5032,  TMD-5076,  TMD-5077,  TMD-5094,  TMD-5158,  TMD-5159,  TMD-5198,  TMD-5213,  TMD-5219,  TMD-5241,  TMD-5244,  TMD-5245,  TMD-5249,  TMD-5290,  TMD-5298,  TMD-5301,  TMD-5302,  TMD-5303,  TMD-5308,  TM</w:t>
            </w:r>
            <w:r>
              <w:t>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Tab:</w:t>
            </w:r>
            <w:r>
              <w:br/>
              <w:t xml:space="preserve">TMD-14746,  TMD-2555,  TMD-2561,  TMD-2562,  TMD-2564,  TMD-5032,  TMD-5076,  TMD-5077,  TMD-5094,  TMD-5158,  TMD-5159,  TMD-5198,  </w:t>
            </w:r>
            <w:r>
              <w:t>TMD-5213,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</w:t>
            </w:r>
            <w:r>
              <w:t>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</w:t>
            </w:r>
            <w:r>
              <w:t>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</w:t>
            </w:r>
            <w:r>
              <w:t>76,  TMD-5077,  TMD-5094,  TMD-5158,  TMD-5159,  TMD-5198,  TMD-5213,  TMD-5219,  TMD-5241,  TMD-5244,  TMD-5245,  TMD-5249,  TMD-5290,  TMD-5298,  TMD-5301,  TMD-5302,  TMD-5303,  TMD-5308,  TMD-5330,  TMD-5331,  TMD-5338,  TMD-5339,  TMD-5343,  TMD-5346,</w:t>
            </w:r>
            <w:r>
              <w:t xml:space="preserve">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Warning Dialog Shown:</w:t>
            </w:r>
            <w:r>
              <w:br/>
              <w:t>TMD-5094,  TMD-5213,  TMD-5302,  TM</w:t>
            </w:r>
            <w:r>
              <w:t>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 xml:space="preserve">TMD-5094,  TMD-5159,  TMD-5213,  TMD-5219,  TMD-5241,  TMD-5249,  TMD-5290,  TMD-5298,  TMD-5301,  TMD-5302,  TMD-5303,  TMD-5308,  TMD-5330,  TMD-5346,  TMD-7020,  </w:t>
            </w:r>
            <w:r>
              <w:t>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List::Back To List:</w:t>
            </w:r>
            <w:r>
              <w:br/>
            </w:r>
            <w:r>
              <w:lastRenderedPageBreak/>
              <w:t>TMD-5094,  TMD-5159,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Create An Item With Chosen Class And Verify Item Name Can't Forbidden Contain Special Character: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List::Warning Dialog::Click Yes:</w:t>
            </w:r>
            <w:r>
              <w:br/>
              <w:t>TMD-51</w:t>
            </w:r>
            <w:r>
              <w:t>59,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The Current Item Tab: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</w:t>
            </w:r>
            <w:r>
              <w:t xml:space="preserve">  TMD-2562,  TMD-2564,  TMD-5032,  TMD-5076,  TMD-5077,  TMD-5094,  TMD-5158,  TMD-5159,  TMD-5198,  TMD-5213,  TMD-5219,  TMD-5241,  TMD-5244,  TMD-5245,  TMD-5249,  TMD-5290,  TMD-5298,  TMD-5301,  TMD-5302,  TMD-5303,  TMD-5308,  TMD-5330,  TMD-5331,  T</w:t>
            </w:r>
            <w:r>
              <w:t>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Delete An Item Which Created From This Test Case: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Save Button:</w:t>
            </w:r>
            <w:r>
              <w:br/>
              <w:t xml:space="preserve">TMD-14746,  TMD-5094,  TMD-5213,  TMD-5219,  TMD-5302, </w:t>
            </w:r>
            <w:r>
              <w:t xml:space="preserve">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 xml:space="preserve">TMD-5159,  TMD-5213,  TMD-5219,  TMD-5241,  TMD-5249,  TMD-5298,  TMD-5301,  TMD-5302,  TMD-5303,  TMD-5308,  TMD-5330,  </w:t>
            </w:r>
            <w:r>
              <w:t xml:space="preserve">TMD-5346,  TMD-7020,  TMD-7025,  </w:t>
            </w:r>
            <w:r>
              <w:lastRenderedPageBreak/>
              <w:t>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Create An Item With Special Character And Specific Class: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Bullet Is Green:</w:t>
            </w:r>
            <w:r>
              <w:br/>
              <w:t>TMD-14746,  TMD-5094,  TMD-5213,  TMD-5302,  TMD-5303,  TMD-5330,  TMD-5338,</w:t>
            </w:r>
            <w:r>
              <w:t xml:space="preserve">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Current Item Name:</w:t>
            </w:r>
            <w:r>
              <w:br/>
              <w:t>TMD-5330,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The Item With View Mode: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</w:t>
            </w:r>
            <w:r>
              <w:t>-5158,  TMD-5159,  TMD-5198,  TMD-5213,  TMD-5219,  TMD-5241,  TMD-5244,  TMD-5245,  TMD-5249,  TMD-5290,  TMD-5298,  TMD-5301,  TMD-5302,  TMD-5303,  TMD-5308,  TMD-5330,  TMD-5331,  TMD-5338,  TMD-5339,  TMD-5343,  TMD-5346,  TMD-5352,  TMD-7020,  TMD-70</w:t>
            </w:r>
            <w:r>
              <w:t>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</w:t>
            </w:r>
            <w:r>
              <w:t>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Wait Until Field Is Edited:</w:t>
            </w:r>
            <w:r>
              <w:br/>
              <w:t>TMD-5159,  TMD-</w:t>
            </w:r>
            <w:r>
              <w:t>5213,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Back To List:</w:t>
            </w:r>
            <w:r>
              <w:br/>
              <w:t>TMD-5094,  TMD-5159,  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Items List Page Is Visible:</w:t>
            </w:r>
            <w:r>
              <w:br/>
              <w:t xml:space="preserve">TMD-14746,  TMD-2555,  TMD-2561,  TMD-2562,  TMD-2564,  TMD-5032,  TMD-5076,  TMD-5077,  TMD-5094,  TMD-5158,  TMD-5159,  </w:t>
            </w:r>
            <w:r>
              <w:t>TMD-5198,  TMD-5213,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And Edit An Item With Chosen Class And Verify Item Name Can Contain Special Character:</w:t>
            </w:r>
            <w:r>
              <w:br/>
              <w:t>TMD-5330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Name:</w:t>
            </w:r>
            <w:r>
              <w:br/>
              <w:t>TMD-14746,  TMD-5076,  TMD-5077,  TMD-5213,  TMD-5244,  TMD-5245,  TMD-5302,  TMD-5303,  TMD-5330,  TMD-5338,  TMD-533</w:t>
            </w:r>
            <w:r>
              <w:t>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Value After It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</w:t>
            </w:r>
            <w:r>
              <w:t xml:space="preserve">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</w:t>
            </w:r>
            <w:r>
              <w:t>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Text After It Is Vis</w:t>
            </w:r>
            <w:r>
              <w:t>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TMD-530</w:t>
            </w:r>
            <w:r>
              <w:t>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Close All Dropdown Lists If They Appear And Try Again:</w:t>
            </w:r>
            <w:r>
              <w:br/>
              <w:t xml:space="preserve">TMD-5302,  TMD-5303,  TMD-5330,  TMD-5346,  TMD-7025, </w:t>
            </w:r>
            <w:r>
              <w:t xml:space="preserve">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</w:t>
            </w:r>
            <w:r>
              <w:t>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</w:t>
            </w:r>
            <w:r>
              <w:t>5032,  TMD-5076,  TMD-5077,  TMD-5094,  TMD-5158,  TMD-5159,  TMD-5198,  TMD-5213,  TMD-5219,  TMD-5241,  TMD-5244,  TMD-5245,  TMD-5249,  TMD-5290,  TMD-5298,  TMD-5301,  TMD-5302,  TMD-5303,  TMD-5308,  TMD-5330,  TMD-5331,  TMD-5338,  TMD-5339,  TMD-534</w:t>
            </w:r>
            <w:r>
              <w:t>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Main Page Should Be Opened:</w:t>
            </w:r>
            <w:r>
              <w:br/>
              <w:t>TMD-5331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Wait Until Enterprise Dashboard Page Is Visible:</w:t>
            </w:r>
            <w:r>
              <w:br/>
              <w:t>TMD-5331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Tab Name Should Be Visible:</w:t>
            </w:r>
            <w:r>
              <w:br/>
              <w:t>TMD-5331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</w:r>
            <w:r>
              <w:lastRenderedPageBreak/>
              <w:t>TMD-14746,  TMD-2555,  TMD-2561,  TMD-2562,  TMD-2564,  TMD-5032,  TMD-5076,  TMD-5077,  TMD-5094,  TMD-5158,  TMD-5159,  TMD-5198,  TMD-5213,  TMD-5219,  TMD-5241,  TMD-5244,  TMD-5245,  TMD-5249,  TMD-5290,  TMD-5298,  TMD-5301,  TMD-5302,  TMD-5303,  TM</w:t>
            </w:r>
            <w:r>
              <w:t>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Verify The Available Of Asset Management From Tool Bar:</w:t>
            </w:r>
            <w:r>
              <w:br/>
              <w:t>TMD-5331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Menu Option Should Display In Pull Down Menu:</w:t>
            </w:r>
            <w:r>
              <w:br/>
              <w:t>TM</w:t>
            </w:r>
            <w:r>
              <w:t>D-5331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Menu Option Should Not Display In Pull Down Menu:</w:t>
            </w:r>
            <w:r>
              <w:br/>
              <w:t>TMD-5331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</w:t>
            </w:r>
            <w:r>
              <w:t>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</w:t>
            </w:r>
            <w:r>
              <w:t>D-14746,  TMD-2555,  TMD-2561,  TMD-2562,  TMD-2564,  TMD-5032,  TMD-5076,  TMD-5077,  TMD-5094,  TMD-5158,  TMD-5159,  TMD-5198,  TMD-5213,  TMD-5219,  TMD-5241,  TMD-5244,  TMD-5245,  TMD-5249,  TMD-5290,  TMD-5298,  TMD-5301,  TMD-5302,  TMD-5303,  TMD-</w:t>
            </w:r>
            <w:r>
              <w:t>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</w:t>
            </w:r>
            <w:r>
              <w:t xml:space="preserve">  TMD-5159,  TMD-5198,  TMD-5213,  TMD-5219,  TMD-5241,  TMD-5244,  TMD-5245,  TMD-5249,  TMD-5290,  TMD-5298,  TMD-5301,  TMD-5302,  TMD-5303,  TMD-5308,  TMD-5330,  TMD-5331,  TMD-5338,  TMD-5339,  TMD-5343,  TMD-5346,  TMD-5352,  TMD-7020,  TMD-7025,  T</w:t>
            </w:r>
            <w:r>
              <w:t>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</w:t>
            </w:r>
            <w:r>
              <w:t>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</w:t>
            </w:r>
            <w:r>
              <w:t>555,  TMD-2561,  TMD-2562,  TMD-2564,  TMD-5032,  TMD-5076,  TMD-5077,  TMD-5094,  TMD-5158,  TMD-5159,  TMD-5198,  TMD-5213,  TMD-5219,  TMD-5241,  TMD-5244,  TMD-5245,  TMD-5249,  TMD-5290,  TMD-5298,  TMD-5301,  TMD-5302,  TMD-5303,  TMD-5308,  TMD-5330</w:t>
            </w:r>
            <w:r>
              <w:t>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TMD-5077,  TMD-509</w:t>
            </w:r>
            <w:r>
              <w:t xml:space="preserve">4,  TMD-5158,  TMD-5159,  TMD-5198,  TMD-5213,  TMD-5219,  TMD-5241,  TMD-5244,  TMD-5245,  TMD-5249,  TMD-5290,  TMD-5298,  TMD-5301,  TMD-5302,  TMD-5303,  TMD-5308,  TMD-5330,  TMD-5331,  TMD-5338,  TMD-5339,  TMD-5343,  TMD-5346,  TMD-5352,  TMD-7020, </w:t>
            </w:r>
            <w:r>
              <w:t xml:space="preserve">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 xml:space="preserve">TMD-14746,  TMD-5032,  TMD-5076,  TMD-5077,  TMD-5158,  TMD-5159,  TMD-5213,  TMD-5244,  TMD-5245,  TMD-5302,  TMD-5303,  TMD-5338,  TMD-5339,  TMD-5346,  TMD-5352,  </w:t>
            </w:r>
            <w:r>
              <w:t>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</w:t>
            </w:r>
            <w:r>
              <w:t>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</w:t>
            </w:r>
            <w:r>
              <w:t xml:space="preserve">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TMD-5338,  TMD-5339,  TMD-5</w:t>
            </w:r>
            <w:r>
              <w:t>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Select Frame After It Is Visible:</w:t>
            </w:r>
            <w:r>
              <w:br/>
              <w:t>TMD-14746,  TMD-2555,  TMD-2561,  TMD-2562,  TMD-2564,  TMD-5032,  TMD-5076,  TMD-5077,  TMD-5094,  TMD-5158,  TMD-5159,  TMD-5198,  TMD-52</w:t>
            </w:r>
            <w:r>
              <w:t>13,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</w:t>
            </w:r>
            <w:r>
              <w:t>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In Subtab Field: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 xml:space="preserve">TMD-14746,  TMD-2555,  TMD-2561,  TMD-2562, </w:t>
            </w:r>
            <w:r>
              <w:t xml:space="preserve"> TMD-2564,  TMD-5032,  TMD-5076,  TMD-5077,  TMD-5094,  TMD-5158,  TMD-5159,  TMD-5198,  TMD-5213,  TMD-5219,  TMD-5241,  TMD-5244,  TMD-5245,  TMD-5249,  TMD-5290,  TMD-5298,  TMD-5301,  TMD-5302,  TMD-5303,  TMD-5308,  TMD-5330,  TMD-5331,  TMD-5338,  TM</w:t>
            </w:r>
            <w:r>
              <w:t>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</w:t>
            </w:r>
            <w:r>
              <w:t>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Open Sub-t</w:t>
            </w:r>
            <w:r>
              <w:t>ab:</w:t>
            </w:r>
            <w:r>
              <w:br/>
              <w:t>TMD-14746,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</w:t>
            </w:r>
            <w:r>
              <w:t>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Input Of Purchase Price Is Valid:</w:t>
            </w:r>
            <w:r>
              <w:br/>
              <w:t>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An Item With Edit Mode:</w:t>
            </w:r>
            <w:r>
              <w:br/>
              <w:t xml:space="preserve">TMD-14746,  TMD-5213,  TMD-5302,  TMD-5303,  </w:t>
            </w:r>
            <w:r>
              <w:t>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Item Is Saved: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</w:t>
            </w:r>
            <w:r>
              <w:t xml:space="preserve">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</w:t>
            </w:r>
            <w:r>
              <w:t>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</w:t>
            </w:r>
            <w:r>
              <w:t>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Items List Page Is Visible:</w:t>
            </w:r>
            <w:r>
              <w:br/>
              <w:t>TMD-14746,  TMD-2555,  TMD-2561</w:t>
            </w:r>
            <w:r>
              <w:t xml:space="preserve">,  TMD-2562,  TMD-2564,  TMD-5032,  TMD-5076,  TMD-5077,  TMD-5094,  TMD-5158,  TMD-5159,  TMD-5198,  TMD-5213,  TMD-5219,  TMD-5241,  TMD-5244,  TMD-5245,  TMD-5249,  TMD-5290,  TMD-5298,  TMD-5301,  TMD-5302,  TMD-5303,  TMD-5308,  TMD-5330,  TMD-5338,  </w:t>
            </w:r>
            <w:r>
              <w:t>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Name:</w:t>
            </w:r>
            <w:r>
              <w:br/>
              <w:t>TMD-14746,  TMD-5076,  TMD-5077,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</w:t>
            </w:r>
            <w:r>
              <w:t>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Value After I</w:t>
            </w:r>
            <w:r>
              <w:t>t Is Visible:</w:t>
            </w:r>
            <w:r>
              <w:br/>
              <w:t>TMD-14746,  TMD-5076,  TMD-5077,  TMD-5213,  TMD-5249,  TMD-5330,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Maximum Number Of Characters Of Purchase Price Is Eight:</w:t>
            </w:r>
            <w:r>
              <w:br/>
              <w:t>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The Border Color Of Modified Field Is Turned To Red: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</w:t>
            </w:r>
            <w:r>
              <w:t>ems List::Click ToolBar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Warning Dialog: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Click </w:t>
            </w:r>
            <w:r>
              <w:t>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TMD-5343,  TMD-53</w:t>
            </w:r>
            <w:r>
              <w:t xml:space="preserve">52,  </w:t>
            </w:r>
            <w:r>
              <w:lastRenderedPageBreak/>
              <w:t>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Verfiy The Input Of Purchase Price Is Invalid:</w:t>
            </w:r>
            <w:r>
              <w:br/>
              <w:t>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There Is A Red Border Surrounding The Modified Field: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Subtab Field Text Should Be Equal To:</w:t>
            </w:r>
            <w:r>
              <w:br/>
              <w:t>TMD-14746,  TMD-5338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</w:t>
            </w:r>
            <w:r>
              <w:t>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</w:t>
            </w:r>
            <w:r>
              <w:t>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Field Accepts Multi-Line Text, Including Special Characters:</w:t>
            </w:r>
            <w:r>
              <w:br/>
              <w:t>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</w:t>
            </w:r>
            <w:r>
              <w:t>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</w:t>
            </w:r>
            <w:r>
              <w:t>D-5198,  TMD-5213,  TMD-5219,  TMD-5241,  TMD-5244,  TMD-5245,  TMD-5249,  TMD-5290,  TMD-5298,  TMD-5301,  TMD-5302,  TMD-5303,  TMD-5308,  TMD-5330,  TMD-5331,  TMD-5338,  TMD-5339,  TMD-5343,  TMD-5346,  TMD-5352,  TMD-7020,  TMD-7025,  TMD-7152,  TMD-7</w:t>
            </w:r>
            <w:r>
              <w:t>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  TMD-5339,  TMD-5346,  TMD-5352,  TMD-7020,  TMD-7025,  TMD-7152,  T</w:t>
            </w:r>
            <w:r>
              <w:t>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</w:t>
            </w:r>
            <w:r>
              <w:t>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</w:t>
            </w:r>
            <w:r>
              <w:t>-5077,  TMD-5094,  TMD-5158,  TMD-5159,  TMD-5198,  TMD-5213,  TMD-5219,  TMD-5241,  TMD-5244,  TMD-5245,  TMD-5249,  TMD-5290,  TMD-5298,  TMD-5301,  TMD-5302,  TMD-5303,  TMD-5308,  TMD-5330,  TMD-5338,  TMD-5339,  TMD-5343,  TMD-5346,  TMD-5352,  TMD-70</w:t>
            </w:r>
            <w:r>
              <w:t>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</w:t>
            </w:r>
            <w:r>
              <w:t>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All Tabs:</w:t>
            </w:r>
            <w:r>
              <w:br/>
            </w:r>
            <w:r>
              <w:t>TMD-5302,  TMD-5303,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</w:t>
            </w:r>
            <w:r>
              <w:t>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Warning Dialog Shown:</w:t>
            </w:r>
            <w:r>
              <w:br/>
              <w:t>TMD-5094,  TMD-5213,  TM</w:t>
            </w:r>
            <w:r>
              <w:t>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Asset And Maintenance::Input Text To Notes:</w:t>
            </w:r>
            <w:r>
              <w:br/>
              <w:t>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</w:t>
            </w:r>
            <w:r>
              <w:t xml:space="preserve">,  TMD-5213,  TMD-5219,  TMD-5241,  TMD-5244,  TMD-5245,  TMD-5249,  TMD-5290,  TMD-5298,  TMD-5301,  TMD-5302,  TMD-5303,  TMD-5308,  TMD-5330,  TMD-5331,  TMD-5338,  TMD-5339,  TMD-5343,  TMD-5346,  TMD-5352,  TMD-7020,  TMD-7025,  TMD-7152,  TMD-7156,  </w:t>
            </w:r>
            <w:r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</w:t>
            </w:r>
            <w:r>
              <w:t>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Sub-tab:</w:t>
            </w:r>
            <w:r>
              <w:br/>
              <w:t>TMD-14746,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Save Button:</w:t>
            </w:r>
            <w:r>
              <w:br/>
              <w:t>TMD-14746,  TMD-5</w:t>
            </w:r>
            <w:r>
              <w:t>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Bullet Is Green:</w:t>
            </w:r>
            <w:r>
              <w:br/>
              <w:t>TMD-14746,  TMD-5094,  TMD-5213,  TMD-5302,  TMD-5303,  TMD-5330,  TMD-53</w:t>
            </w:r>
            <w:r>
              <w:t>38,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Current Item Name:</w:t>
            </w:r>
            <w:r>
              <w:br/>
              <w:t>TMD-5330,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An Item With Edit Mode:</w:t>
            </w:r>
            <w:r>
              <w:br/>
              <w:t>TMD-14746,  TMD-5213,  TMD-5302,  TMD-5303,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 xml:space="preserve">TMD-14746,  TMD-2555,  TMD-2561,  </w:t>
            </w:r>
            <w:r>
              <w:t xml:space="preserve">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  TMD-5331,  TMD</w:t>
            </w:r>
            <w:r>
              <w:t>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Button After It Is Visible:</w:t>
            </w:r>
            <w:r>
              <w:br/>
              <w:t xml:space="preserve">TMD-14746,  TMD-2555,  TMD-2561,  TMD-2562,  TMD-2564,  TMD-5032,  TMD-5076,  TMD-5077,  TMD-5094,  TMD-5158,  </w:t>
            </w:r>
            <w:r>
              <w:t>TMD-5159,  TMD-5198,  TMD-5213,  TMD-5219,  TMD-5241,  TMD-5244,  TMD-5245,  TMD-5249,  TMD-5290,  TMD-5298,  TMD-5301,  TMD-5302,  TMD-5303,  TMD-5308,  TMD-5330,  TMD-5331,  TMD-5338,  TMD-5339,  TMD-5343,  TMD-5346,  TMD-5352,  TMD-7020,  TMD-7025,  TMD</w:t>
            </w:r>
            <w:r>
              <w:t>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</w:t>
            </w:r>
            <w:r>
              <w:t xml:space="preserve">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List::Select Item By Name:</w:t>
            </w:r>
            <w:r>
              <w:br/>
              <w:t xml:space="preserve">TMD-14746,  TMD-5076,  </w:t>
            </w:r>
            <w:r>
              <w:t>TMD-5077,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TMD-5094,  TMD-5198,  TMD-5213,  TMD-5244,  TMD-5245,  TMD-</w:t>
            </w:r>
            <w:r>
              <w:t>5302,  TMD-5303,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Get Value After It Is Visible:</w:t>
            </w:r>
            <w:r>
              <w:br/>
              <w:t>TMD-14746,  TMD-507</w:t>
            </w:r>
            <w:r>
              <w:t>6,  TMD-5077,  TMD-5213,  TMD-5249,  TMD-5330,  TMD-5338,  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Asset And Maintenance::Notes Should Be Equal To:</w:t>
            </w:r>
            <w:r>
              <w:br/>
              <w:t>TMD-5339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ToolBar Button:</w:t>
            </w:r>
            <w:r>
              <w:br/>
              <w:t>TMD-14746,  TMD-5032,  TMD-5076,  TMD-5077,  TMD-5158,  TMD-5159,  TMD-5213,  TMD-5244,  TMD</w:t>
            </w:r>
            <w:r>
              <w:t>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List::Get Opened Tabs:</w:t>
            </w:r>
            <w:r>
              <w:br/>
              <w:t>TMD-5159,  TMD-5302,  TMD-5303,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</w:t>
            </w:r>
            <w:r>
              <w:t>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</w:r>
            <w:r>
              <w:t>TMD-14746,  TMD-2555,  TMD-2561,  TMD-2562,  TMD-2564,  TMD-5032,  TMD-5076,  TMD-5077,  TMD-5094,  TMD-5158,  TMD-5159,  TMD-5198,  TMD-5213,  TMD-5219,  TMD-5241,  TMD-5244,  TMD-5245,  TMD-5249,  TMD-5290,  TMD-5298,  TMD-5301,  TMD-5302,  TMD-5303,  TM</w:t>
            </w:r>
            <w:r>
              <w:t>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An SLA Profile:</w:t>
            </w:r>
            <w:r>
              <w:br/>
              <w:t>TMD-5343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 TMD-5032,  </w:t>
            </w:r>
            <w:r>
              <w:t>TMD-5076,  TMD-5077,  TMD-5094,  TMD-5158,  TMD-5159,  TMD-5198,  TMD-5213,  TMD-5219,  TMD-5241,  TMD-5244,  TMD-5245,  TMD-5249,  TMD-5290,  TMD-5298,  TMD-5301,  TMD-5302,  TMD-5303,  TMD-5308,  TMD-5330,  TMD-5331,  TMD-5338,  TMD-5339,  TMD-5343,  TMD</w:t>
            </w:r>
            <w:r>
              <w:t>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 xml:space="preserve">TMD-5077,  TMD-5094,  TMD-5158,  TMD-5159,  TMD-5198,  TMD-5213,  </w:t>
            </w:r>
            <w:r>
              <w:t>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Sel</w:t>
            </w:r>
            <w:r>
              <w:t>ect Field:</w:t>
            </w:r>
            <w:r>
              <w:br/>
              <w:t>TMD-5343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</w:t>
            </w:r>
            <w:r>
              <w:t>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Label Name:</w:t>
            </w:r>
            <w:r>
              <w:br/>
              <w:t>TMD-5343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Save The Field Option:</w:t>
            </w:r>
            <w:r>
              <w:br/>
              <w:t>TMD-534</w:t>
            </w:r>
            <w:r>
              <w:t>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Close The Creating Toolbar:</w:t>
            </w:r>
            <w:r>
              <w:br/>
              <w:t>TMD-5343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</w:t>
            </w:r>
            <w:r>
              <w:t>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</w:t>
            </w:r>
            <w:r>
              <w:t xml:space="preserve">6,  TMD-5077,  TMD-5094,  TMD-5158,  TMD-5159,  TMD-5198,  TMD-5213,  TMD-5219,  TMD-5241,  TMD-5244,  TMD-5245,  TMD-5249,  TMD-5302,  TMD-5303,  TMD-5330,  TMD-5338,  TMD-5339,  TMD-5343,  TMD-5352,  </w:t>
            </w:r>
            <w:r>
              <w:lastRenderedPageBreak/>
              <w:t>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Pass</w:t>
            </w:r>
            <w:r>
              <w:t>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</w:t>
            </w:r>
            <w:r>
              <w:t xml:space="preserve">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</w:t>
            </w:r>
            <w:r>
              <w:t>-5077,  TMD-5094,  TMD-5158,  TMD-5159,  TMD-5198,  TMD-5213,  TMD-5219,  TMD-5241,  TMD-5244,  TMD-5245,  TMD-5249,  TMD-5290,  TMD-5298,  TMD-5301,  TMD-5302,  TMD-5303,  TMD-5308,  TMD-5330,  TMD-5331,  TMD-5338,  TMD-5339,  TMD-5343,  TMD-5346,  TMD-53</w:t>
            </w:r>
            <w:r>
              <w:t>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Field Management::Click Create Button:</w:t>
            </w:r>
            <w:r>
              <w:br/>
              <w:t>TMD-5343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Wait Until Field Management Page Is Visible:</w:t>
            </w:r>
            <w:r>
              <w:br/>
              <w:t>TMD-5343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 xml:space="preserve">TMD-14746,  TMD-2555,  TMD-2561,  TMD-2562,  TMD-2564,  TMD-5032,  TMD-5076,  </w:t>
            </w:r>
            <w:r>
              <w:t>TMD-5077,  TMD-5094,  TMD-5158,  TMD-5159,  TMD-5198,  TMD-5213,  TMD-5219,  TMD-5241,  TMD-5244,  TMD-5245,  TMD-5249,  TMD-5290,  TMD-5298,  TMD-5301,  TMD-5302,  TMD-5303,  TMD-5308,  TMD-5330,  TMD-5338,  TMD-5339,  TMD-5343,  TMD-5346,  TMD-5352,  TMD</w:t>
            </w:r>
            <w:r>
              <w:t>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TMD-5158,  TMD-5159,  TMD-5198,  TMD-5213,  TMD-5219,  TMD-5241,  TMD-52</w:t>
            </w:r>
            <w:r>
              <w:t>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Select Frame After It Is Visibl</w:t>
            </w:r>
            <w:r>
              <w:t>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</w:t>
            </w:r>
            <w:r>
              <w:t xml:space="preserve">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Delete Field Option:</w:t>
            </w:r>
            <w:r>
              <w:br/>
              <w:t>TMD-5343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Field Content:</w:t>
            </w:r>
            <w:r>
              <w:br/>
              <w:t>TMD-5302,  TMD-5303,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</w:t>
            </w:r>
            <w:r>
              <w:t>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</w:t>
            </w:r>
            <w:r>
              <w:t xml:space="preserve">  TMD-5219,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</w:t>
            </w:r>
            <w:r>
              <w:t>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TMD-5032,  TMD-5076,  TMD-5077,  TMD-5158,  TMD-5159,  TMD-5213,  TMD-5244,  TMD-5245,  TMD</w:t>
            </w:r>
            <w:r>
              <w:t>-5302,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On The Items List Page:</w:t>
            </w:r>
            <w:r>
              <w:br/>
              <w:t>TMD-14746,  TMD-2555,  TMD-2561,  TMD-2562,  TMD-2564,  TMD-5032,  TMD-5076,  TMD-5077,  TMD-5094,  TMD-5158,  TMD</w:t>
            </w:r>
            <w:r>
              <w:t>-5159,  TMD-5198,  TMD-5213,  TMD-5219,  TMD-5241,  TMD-5244,  TMD-5245,  TMD-5249,  TMD-5290,  TMD-5298,  TMD-5301,  TMD-5302,  TMD-5303,  TMD-5308,  TMD-5330,  TMD-5338,  TMD-5339,  TMD-5346,  TMD-5352,  TMD-7020,  TMD-7025,  TMD-7152,  TMD-7156,  TMD-71</w:t>
            </w:r>
            <w:r>
              <w:t>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</w:t>
            </w:r>
            <w:r>
              <w:t>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</w:t>
            </w:r>
            <w:r>
              <w:t>MD-5076,  TMD-5077,  TMD-5094,  TMD-5158,  TMD-5159,  TMD-5198,  TMD-5213,  TMD-5219,  TMD-5241,  TMD-5244,  TMD-5245,  TMD-5249,  TMD-5290,  TMD-5298,  TMD-5301,  TMD-5302,  TMD-5303,  TMD-5308,  TMD-5330,  TMD-5331,  TMD-5338,  TMD-5339,  TMD-5343,  TMD-</w:t>
            </w:r>
            <w:r>
              <w:t>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 TMD-5032,  TMD-5076,  TMD-5077,  </w:t>
            </w:r>
            <w:r>
              <w:t>TMD-5094,  TMD-5158,  TMD-5159,  TMD-5198,  TMD-5213,  TMD-5219,  TMD-5241,  TMD-5244,  TMD-5245,  TMD-5249,  TMD-5290,  TMD-5298,  TMD-5301,  TMD-5302,  TMD-5303,  TMD-5308,  TMD-5330,  TMD-5331,  TMD-5338,  TMD-5339,  TMD-5343,  TMD-5346,  TMD-5352,  TMD</w:t>
            </w:r>
            <w:r>
              <w:t>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List::Click Add An Item Button:</w:t>
            </w:r>
            <w:r>
              <w:br/>
              <w:t>TMD-5094,  TMD-5159,  TMD-5213,  TMD-5219,  TMD-5241,</w:t>
            </w:r>
            <w:r>
              <w:t xml:space="preserve">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</w:t>
            </w:r>
            <w:r>
              <w:t>5094,  TMD-5158,  TMD-5159,  TMD-5198,  TMD-5213,  TMD-5219,  TMD-5241,  TMD-5244,  TMD-5245,  TMD-5249,  TMD-5290,  TMD-5298,  TMD-5301,  TMD-5302,  TMD-5303,  TMD-5308,  TMD-5330,  TMD-5331,  TMD-5338,  TMD-5339,  TMD-5343,  TMD-5346,  TMD-5352,  TMD-702</w:t>
            </w:r>
            <w:r>
              <w:t>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Cabinet Items Should Be Deleted In Roles:</w:t>
            </w:r>
            <w:r>
              <w:br/>
              <w:t>TMD-5346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  TMD-5159,  TMD-5198,  TMD-5213,  TMD</w:t>
            </w:r>
            <w:r>
              <w:t>-5219,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Items </w:t>
            </w:r>
            <w:r>
              <w:t>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TMD-5219,  TMD-5241</w:t>
            </w:r>
            <w:r>
              <w:t>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Bullet Is Green:</w:t>
            </w:r>
            <w:r>
              <w:br/>
              <w:t>TMD-14746,  TMD-5094,  TMD-5213,  TMD-5302,  TMD-5303,  TMD-5330,</w:t>
            </w:r>
            <w:r>
              <w:t xml:space="preserve">  TMD-5338,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</w:r>
            <w:r>
              <w:lastRenderedPageBreak/>
              <w:t xml:space="preserve">TMD-14746,  TMD-2555,  TMD-2561,  TMD-2562,  TMD-2564,  TMD-5032,  TMD-5076,  TMD-5077,  TMD-5094,  TMD-5158,  TMD-5159,  TMD-5198,  TMD-5213,  TMD-5219,  TMD-5241,  TMD-5244,  </w:t>
            </w:r>
            <w:r>
              <w:t>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Button After It Is Visible:</w:t>
            </w:r>
            <w:r>
              <w:br/>
              <w:t>TM</w:t>
            </w:r>
            <w:r>
              <w:t>D-14746,  TMD-2555,  TMD-2561,  TMD-2562,  TMD-2564,  TMD-5032,  TMD-5076,  TMD-5077,  TMD-5094,  TMD-5158,  TMD-5159,  TMD-5198,  TMD-5213,  TMD-5219,  TMD-5241,  TMD-5244,  TMD-5245,  TMD-5249,  TMD-5290,  TMD-5298,  TMD-5301,  TMD-5302,  TMD-5303,  TMD-</w:t>
            </w:r>
            <w:r>
              <w:t>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Item By Class:</w:t>
            </w:r>
            <w:r>
              <w:br/>
              <w:t>TMD-5346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 xml:space="preserve">TMD-14746,  TMD-2555,  TMD-2561, </w:t>
            </w:r>
            <w:r>
              <w:t xml:space="preserve"> TMD-2562,  TMD-2564,  TMD-5032,  TMD-5076,  TMD-5077,  TMD-5094,  TMD-5158,  TMD-5159,  TMD-5198,  TMD-5213,  TMD-5219,  TMD-5241,  TMD-5244,  TMD-5245,  TMD-5249,  TMD-5290,  TMD-5298,  TMD-5301,  TMD-5302,  TMD-5303,  TMD-5308,  TMD-5330,  TMD-5338,  TM</w:t>
            </w:r>
            <w:r>
              <w:t>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List::Get Opened Tabs:</w:t>
            </w:r>
            <w:r>
              <w:br/>
              <w:t>TMD-5159,  TMD-5302,  TMD-5303</w:t>
            </w:r>
            <w:r>
              <w:t>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</w:t>
            </w:r>
            <w:r>
              <w:t>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Close All Dropdown Lists If They Appear And Try</w:t>
            </w:r>
            <w:r>
              <w:t xml:space="preserve">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Field Content:</w:t>
            </w:r>
            <w:r>
              <w:br/>
              <w:t>TMD-5302,  TMD-5303,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</w:t>
            </w:r>
            <w:r>
              <w:t>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</w:t>
            </w:r>
            <w:r>
              <w:t>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TMD-5032,  TMD-5076,  TMD-5077,  TMD-5158,  T</w:t>
            </w:r>
            <w:r>
              <w:t>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</w:t>
            </w:r>
            <w:r>
              <w:t>TMD-5076,  TMD-5077,  TMD-5094,  TMD-5158,  TMD-5159,  TMD-5198,  TMD-5213,  TMD-5219,  TMD-5241,  TMD-5244,  TMD-5245,  TMD-5249,  TMD-5290,  TMD-5298,  TMD-5301,  TMD-5302,  TMD-5303,  TMD-5308,  TMD-5330,  TMD-5338,  TMD-5339,  TMD-5346,  TMD-5352,  TMD</w:t>
            </w:r>
            <w:r>
              <w:t>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  TMD-5245,  TMD-5</w:t>
            </w:r>
            <w:r>
              <w:t>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</w:r>
            <w:r>
              <w:lastRenderedPageBreak/>
              <w:t>TMD-14746,  TMD-2555,  TMD-25</w:t>
            </w:r>
            <w:r>
              <w:t>61,  TMD-2562,  TMD-2564,  TMD-5032,  TMD-5076,  TMD-5077,  TMD-5094,  TMD-5158,  TMD-5159,  TMD-5198,  TMD-5213,  TMD-5219,  TMD-5241,  TMD-5244,  TMD-5245,  TMD-5249,  TMD-5290,  TMD-5298,  TMD-5301,  TMD-5302,  TMD-5303,  TMD-5308,  TMD-5330,  TMD-5331,</w:t>
            </w:r>
            <w:r>
              <w:t xml:space="preserve">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List::Close All Tabs:</w:t>
            </w:r>
            <w:r>
              <w:br/>
              <w:t>TMD-5302,  TMD-5303,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</w:t>
            </w:r>
            <w:r>
              <w:t>TMD-2564,  TMD-5032,  TMD-5076,  TMD-5077,  TMD-5094,  TMD-5158,  TMD-5159,  TMD-5198,  TMD-5213,  TMD-5219,  TMD-5241,  TMD-5244,  TMD-5245,  TMD-5249,  TMD-5290,  TMD-5298,  TMD-5301,  TMD-5302,  TMD-5303,  TMD-5308,  TMD-5330,  TMD-5331,  TMD-5338,  TMD</w:t>
            </w:r>
            <w:r>
              <w:t>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Warning Dialog Shown: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Values Are Changed And Saved:</w:t>
            </w:r>
            <w:r>
              <w:br/>
              <w:t>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</w:t>
            </w:r>
            <w:r>
              <w:t>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</w:t>
            </w:r>
            <w:r>
              <w:t xml:space="preserve">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TMD-5301,  TMD-5302,  TMD-5303,  TMD-5308,  TMD-5330,</w:t>
            </w:r>
            <w:r>
              <w:t xml:space="preserve">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List::Click Save Button:</w:t>
            </w:r>
            <w:r>
              <w:br/>
              <w:t>TMD-14746,  TMD-5094,  TMD-5213,  TMD-5219,  TMD-5302,  TMD-5303,  TMD-5330,  TMD-5338,  TMD-5339,  TM</w:t>
            </w:r>
            <w:r>
              <w:t>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Bullet Is Green:</w:t>
            </w:r>
            <w:r>
              <w:br/>
              <w:t>TMD-14746,  TMD-5094,  TMD-5213,  TMD-5302,  TMD-5303,  TMD-5330,  TMD-5338,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An Item With Edit Mode:</w:t>
            </w:r>
            <w:r>
              <w:br/>
              <w:t xml:space="preserve">TMD-14746,  </w:t>
            </w:r>
            <w:r>
              <w:t>TMD-5213,  TMD-5302,  TMD-5303,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Edit Alias, Type, Function, Customer Fields Info Of Item And Save:</w:t>
            </w:r>
            <w:r>
              <w:br/>
              <w:t>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</w:t>
            </w:r>
            <w:r>
              <w:t>D-5077,  TMD-5094,  TMD-5158,  TMD-5159,  TMD-5198,  TMD-5213,  TMD-5219,  TMD-5241,  TMD-5244,  TMD-5245,  TMD-5249,  TMD-5290,  TMD-5298,  TMD-5301,  TMD-5302,  TMD-5303,  TMD-5308,  TMD-5330,  TMD-5331,  TMD-5338,  TMD-5339,  TMD-5343,  TMD-5346,  TMD-5</w:t>
            </w:r>
            <w:r>
              <w:t>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</w:t>
            </w:r>
            <w:r>
              <w:t>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</w:t>
            </w:r>
            <w:r>
              <w:t>il Items List Page Is Visible:</w:t>
            </w:r>
            <w:r>
              <w:br/>
              <w:t xml:space="preserve">TMD-14746,  TMD-2555,  TMD-2561,  TMD-2562,  TMD-2564,  TMD-5032,  TMD-5076,  </w:t>
            </w:r>
            <w:r>
              <w:lastRenderedPageBreak/>
              <w:t>TMD-5077,  TMD-5094,  TMD-5158,  TMD-5159,  TMD-5198,  TMD-5213,  TMD-5219,  TMD-5241,  TMD-5244,  TMD-5245,  TMD-5249,  TMD-5290,  TMD-5298,  TMD-</w:t>
            </w:r>
            <w:r>
              <w:t>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List::Select Item By Name:</w:t>
            </w:r>
            <w:r>
              <w:br/>
              <w:t>TMD-14746,  TMD-5076,  TMD-5077,  TMD-5213,  TMD-5244,  TMD-5245,  TMD-53</w:t>
            </w:r>
            <w:r>
              <w:t>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 xml:space="preserve">TMD-14746,  TMD-2561,  TMD-2562,  TMD-5076,  TMD-5077,  TMD-5094,  TMD-5198,  TMD-5213,  TMD-5244,  TMD-5245,  TMD-5302,  TMD-5303,  TMD-5330,  TMD-5338,  TMD-5339, </w:t>
            </w:r>
            <w:r>
              <w:t xml:space="preserve">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List::Save Item:</w:t>
            </w:r>
            <w:r>
              <w:br/>
              <w:t>TMD-5094,  TMD-5213,  TMD-5302,  TMD-5303,  TMD-5330,  TMD-5339,  TMD-5346,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Dropdown Content:</w:t>
            </w:r>
            <w:r>
              <w:br/>
              <w:t>TMD-5298,  TMD-5302,  TMD-5303,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To</w:t>
            </w:r>
            <w:r>
              <w:t>olBar Button:</w:t>
            </w:r>
            <w:r>
              <w:br/>
              <w:t>TMD-14746,  TMD-5032,  TMD-5076,  TMD-5077,  TMD-5158,  TMD-5159,  TMD-5213,  TMD-5244,  TMD-5245,  TMD-5302,  TMD-5303,  TMD-5330,  TMD-5338,  TMD-5339,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List::Get Opened Tabs:</w:t>
            </w:r>
            <w:r>
              <w:br/>
              <w:t>TMD-5159,  TMD-5302,  TMD-5303,  TMD-5339,  TMD</w:t>
            </w:r>
            <w:r>
              <w:t>-5346,  TMD-5352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</w:t>
            </w:r>
            <w:r>
              <w:t>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 xml:space="preserve">TMD-14746,  TMD-2555,  TMD-2561,  TMD-2562,  TMD-2564,  TMD-5032,  TMD-5076,  TMD-5077,  TMD-5094,  TMD-5158,  TMD-5159,  TMD-5198,  TMD-5213,  </w:t>
            </w:r>
            <w:r>
              <w:t xml:space="preserve">TMD-5219,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</w:t>
            </w:r>
            <w:r>
              <w:t>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Cab</w:t>
            </w:r>
            <w:r>
              <w:t>inet: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Slot Position: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TMD-5077,  TMD-5094,  TMD-5158,  TMD-</w:t>
            </w:r>
            <w:r>
              <w:t>5159,  TMD-5198,  TMD-5213,  TMD-5219,  TMD-5241,  TMD-5244,  TMD-5245,  TMD-5249,  TMD-5290,  TMD-5298,  TMD-5301,  TMD-5302,  TMD-5303,  TMD-5308,  TMD-5330,  TMD-5331,  TMD-5338,  TMD-5339,  TMD-5343,  TMD-5346,  TMD-5352,  TMD-7020,  TMD-7025,  TMD-715</w:t>
            </w:r>
            <w:r>
              <w:t>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Go To The Chassis Details: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TMD-5032,  TMD-5076,  TMD-5077,  TMD-5158,  TMD-5159,  TMD-5213,  TMD-5244,  TMD-5245,  TMD-5302,  TMD-5303,  TMD-5338,</w:t>
            </w:r>
            <w:r>
              <w:t xml:space="preserve">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TMD-2564,  TMD-5032,  TMD-5076,  TMD-5077,  TMD-5094,  TMD-5158,  TMD-5159,  TMD-5198,  TMD-5213,</w:t>
            </w:r>
            <w:r>
              <w:t xml:space="preserve">  TMD-5219,  TMD-5241,  TMD-5244,  TMD-5245,  TMD-5249,  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Tab:</w:t>
            </w:r>
            <w:r>
              <w:br/>
              <w:t xml:space="preserve">TMD-14746,  </w:t>
            </w:r>
            <w:r>
              <w:t>TMD-2555,  TMD-2561,  TMD-2562,  TMD-2564,  TMD-5032,  TMD-5076,  TMD-5077,  TMD-5094,  TMD-5158,  TMD-5159,  TMD-5198,  TMD-5213,  TMD-5219,  TMD-5241,  TMD-5244,  TMD-5245,  TMD-5249,  TMD-5290,  TMD-5298,  TMD-5301,  TMD-5302,  TMD-5303,  TMD-5308,  TMD</w:t>
            </w:r>
            <w:r>
              <w:t>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TMD-5076,  TMD-5077,  TMD-5094,  TMD-</w:t>
            </w:r>
            <w:r>
              <w:t>5158,  TMD-5159,  TMD-5198,  TMD-5213,  TMD-5219,  TMD-5241,  TMD-5244,  TMD-5245,  TMD-5249,  TMD-5290,  TMD-5298,  TMD-5301,  TMD-5302,  TMD-5303,  TMD-5308,  TMD-5330,  TMD-5331,  TMD-5338,  TMD-5339,  TMD-5343,  TMD-5346,  TMD-5352,  TMD-7020,  TMD-702</w:t>
            </w:r>
            <w:r>
              <w:t>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Blade Tab Panel: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TMD-5159,  TMD-5198,  TMD-5213,  TMD-5219,</w:t>
            </w:r>
            <w:r>
              <w:t xml:space="preserve">  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Items </w:t>
            </w:r>
            <w:r>
              <w:t>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TMD-5301</w:t>
            </w:r>
            <w:r>
              <w:t>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Network Blade In Other Location And Place It In Front Faces Of Chassis:</w:t>
            </w:r>
            <w:r>
              <w:br/>
              <w:t>TMD-7020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Login:</w:t>
            </w:r>
            <w:r>
              <w:br/>
              <w:t>TMD-14746,  TMD-2555,  TMD-2561,  TMD-2562,  T</w:t>
            </w:r>
            <w:r>
              <w:t>MD-2564,  TMD-5032,  TMD-5076,  TMD-5077,  TMD-5094,  TMD-5158,  TMD-5159,  TMD-5198,  TMD-5213,  TMD-5219,  TMD-5241,  TMD-5244,  TMD-5245,  TMD-5249,  TMD-5290,  TMD-5298,  TMD-5301,  TMD-5302,  TMD-5303,  TMD-5308,  TMD-5330,  TMD-5331,  TMD-5338,  TMD-</w:t>
            </w:r>
            <w:r>
              <w:t>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Find Available Blade Chassis That Is Not In The Default Location:</w:t>
            </w:r>
            <w:r>
              <w:br/>
              <w:t>TMD-7020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</w:t>
            </w:r>
            <w:r>
              <w:t xml:space="preserve">  TMD-5077,  TMD-5094,  TMD-5158,  TMD-5159,  TMD-5198,  TMD-5213,  TMD-5219,  TMD-5241,  TMD-5244,  TMD-5245,  TMD-5249,  TMD-5290,  TMD-5298,  TMD-5301,  TMD-5302,  TMD-5303,  TMD-5308,  TMD-5330,  TMD-5331,  TMD-5338,  TMD-5339,  TMD-5343,  TMD-5346,  T</w:t>
            </w:r>
            <w:r>
              <w:t>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</w:t>
            </w:r>
            <w:r>
              <w:t>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Save An Item:</w:t>
            </w:r>
            <w:r>
              <w:br/>
              <w:t>TMD-5219,  TMD-7020,  TMD</w:t>
            </w:r>
            <w:r>
              <w:t>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</w:t>
            </w:r>
            <w:r>
              <w:t xml:space="preserve">90,  TMD-5298,  TMD-5301,  TMD-5302,  TMD-5303,  TMD-5308,  TMD-5330,  TMD-5331,  TMD-5338,  TMD-5339,  TMD-5343,  TMD-5346,  TMD-5352,  TMD-7020,  TMD-7025,  TMD-7152,  TMD-7156,  </w:t>
            </w:r>
            <w:r>
              <w:lastRenderedPageBreak/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Button After It Is Visible:</w:t>
            </w:r>
            <w:r>
              <w:br/>
              <w:t>TMD-14746,  TMD-2555,  TMD-256</w:t>
            </w:r>
            <w:r>
              <w:t xml:space="preserve">1,  TMD-2562,  TMD-2564,  TMD-5032,  TMD-5076,  TMD-5077,  TMD-5094,  TMD-5158,  TMD-5159,  TMD-5198,  TMD-5213,  TMD-5219,  TMD-5241,  TMD-5244,  TMD-5245,  TMD-5249,  TMD-5290,  TMD-5298,  TMD-5301,  TMD-5302,  TMD-5303,  TMD-5308,  TMD-5330,  TMD-5331, </w:t>
            </w:r>
            <w:r>
              <w:t xml:space="preserve">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Chassis: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Location:</w:t>
            </w:r>
            <w:r>
              <w:br/>
              <w:t>TMD-5219,  TMD-5302,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Items List::Wait Until </w:t>
            </w:r>
            <w:r>
              <w:t>Items List 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</w:t>
            </w:r>
            <w:r>
              <w:t>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Press Key After It </w:t>
            </w:r>
            <w:r>
              <w:t>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Model:</w:t>
            </w:r>
            <w:r>
              <w:br/>
              <w:t>TMD-5094,  TMD-5159,</w:t>
            </w:r>
            <w:r>
              <w:t xml:space="preserve">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Chassis Details Button: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Create A New Blade Device: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 xml:space="preserve">TMD-14746,  TMD-5032,  TMD-5076,  </w:t>
            </w:r>
            <w:r>
              <w:t>TMD-5077,  TMD-5094,  TMD-5158,  TMD-5159,  TMD-5198,  TMD-5213,  TMD-5219,  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Bla</w:t>
            </w:r>
            <w:r>
              <w:t>de Is Placed In Chassis: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Chassis Face: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The Network Blade Should Be Placed In Front Faces Of Chassis:</w:t>
            </w:r>
            <w:r>
              <w:br/>
              <w:t>TMD-7020,  TMD-7152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</w:t>
            </w:r>
            <w:r>
              <w:t>561,  TMD-2562,  TMD-2564,  TMD-5032,  TMD-5076,  TMD-5077,  TMD-5094,  TMD-5158,  TMD-5159,  TMD-5198,  TMD-5213,  TMD-5219,  TMD-5241,  TMD-5244,  TMD-5245,  TMD-5249,  TMD-5290,  TMD-5298,  TMD-5301,  TMD-5302,  TMD-5303,  TMD-5308,  TMD-5330,  TMD-5331</w:t>
            </w:r>
            <w:r>
              <w:t>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 TMD-2555,  TMD-2561,  TMD-2562,  TMD-2564,  TMD-5032,  TMD-5076,  TMD-5077,  TMD-5094,  TMD-5158,  TMD-5159,  TMD-5198, </w:t>
            </w:r>
            <w:r>
              <w:t xml:space="preserve"> TMD-5213,  TMD-5219,  TMD-5241,  TMD-5244,  TMD-5245,  TMD-5249,  TMD-5290,  TMD-5298,  TMD-5301,  TMD-5302,  TMD-5303,  TMD-5308,  TMD-5330,  TMD-5331,  TMD-5338,  TMD-5339,  TMD-5343,  TMD-5346,  TMD-5352,  TMD-7020,  TMD-7025,  TMD-7152,  TMD-7156,  TM</w:t>
            </w:r>
            <w:r>
              <w:t>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</w:t>
            </w:r>
            <w:r>
              <w:t xml:space="preserve">298,  TMD-5301,  </w:t>
            </w:r>
            <w:r>
              <w:lastRenderedPageBreak/>
              <w:t>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Button After It Is Visible:</w:t>
            </w:r>
            <w:r>
              <w:br/>
              <w:t>TMD-14746,  TMD-2555,  TMD-2561,  TMD-25</w:t>
            </w:r>
            <w:r>
              <w:t>62,  TMD-2564,  TMD-5032,  TMD-5076,  TMD-5077,  TMD-5094,  TMD-5158,  TMD-5159,  TMD-5198,  TMD-5213,  TMD-5219,  TMD-5241,  TMD-5244,  TMD-5245,  TMD-5249,  TMD-5290,  TMD-5298,  TMD-5301,  TMD-5302,  TMD-5303,  TMD-5308,  TMD-5330,  TMD-5331,  TMD-5338,</w:t>
            </w:r>
            <w:r>
              <w:t xml:space="preserve">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TMD-5290,  TMD-5298,  TMD-5301,  TMD-5302,  TMD-530</w:t>
            </w:r>
            <w:r>
              <w:t>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</w:t>
            </w:r>
            <w:r>
              <w:t>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Mounting And Form Factor Of Blade Should Be Displayed Correctly:</w:t>
            </w:r>
            <w:r>
              <w:br/>
              <w:t>TMD-7025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Visible:</w:t>
            </w:r>
            <w:r>
              <w:br/>
              <w:t xml:space="preserve">TMD-14746,  TMD-2555,  TMD-2561,  TMD-2562, </w:t>
            </w:r>
            <w:r>
              <w:t xml:space="preserve"> TMD-2564,  TMD-5032,  TMD-5076,  TMD-5077,  TMD-5094,  TMD-5158,  TMD-5159,  TMD-5198,  TMD-5213,  TMD-5219,  TMD-5241,  TMD-5244,  TMD-5245,  TMD-5249,  TMD-5290,  TMD-5298,  TMD-5301,  TMD-5302,  TMD-5303,  TMD-5308,  TMD-5330,  TMD-5338,  TMD-5339,  TM</w:t>
            </w:r>
            <w:r>
              <w:t>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</w:t>
            </w:r>
            <w:r>
              <w:t>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Password After It Is Visibl</w:t>
            </w:r>
            <w:r>
              <w:t>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TMD-5290,  TMD-5298,  TMD-5301,  TMD-5302,  TMD-5303, </w:t>
            </w:r>
            <w:r>
              <w:t xml:space="preserve">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</w:t>
            </w:r>
            <w:r>
              <w:t>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TMD-14746,  TMD-5032,  TMD-5076,  TMD-5077,  TMD-5158,  TMD-5159,</w:t>
            </w:r>
            <w:r>
              <w:t xml:space="preserve">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 xml:space="preserve">TMD-5159,  TMD-5213,  TMD-5219,  TMD-5241,  TMD-5249,  TMD-5298, </w:t>
            </w:r>
            <w:r>
              <w:t xml:space="preserve">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</w:t>
            </w:r>
            <w:r>
              <w:t>61,  TMD-2562,  TMD-2564,  TMD-5032,  TMD-5076,  TMD-5077,  TMD-5094,  TMD-5158,  TMD-5159,  TMD-5198,  TMD-5213,  TMD-5219,  TMD-5241,  TMD-5244,  TMD-5245,  TMD-5249,  TMD-5290,  TMD-5298,  TMD-5301,  TMD-5302,  TMD-5303,  TMD-5308,  TMD-5330,  TMD-5338,</w:t>
            </w:r>
            <w:r>
              <w:t xml:space="preserve">  TMD-5339,  TMD-5346,  </w:t>
            </w:r>
            <w:r>
              <w:lastRenderedPageBreak/>
              <w:t>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Tab:</w:t>
            </w:r>
            <w:r>
              <w:br/>
              <w:t xml:space="preserve">TMD-14746,  TMD-2555,  TMD-2561,  TMD-2562,  TMD-2564,  TMD-5032,  TMD-5076,  TMD-5077,  TMD-5094,  TMD-5158,  TMD-5159,  TMD-5198,  TMD-5213,  TMD-5219,  </w:t>
            </w:r>
            <w:r>
              <w:t>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</w:t>
            </w:r>
            <w:r>
              <w:t>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</w:t>
            </w:r>
            <w:r>
              <w:t>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TMD-507</w:t>
            </w:r>
            <w:r>
              <w:t xml:space="preserve">6,  TMD-5077,  TMD-5094,  TMD-5158,  TMD-5159,  TMD-5198,  TMD-5213,  TMD-5219,  TMD-5241,  TMD-5244,  TMD-5245,  TMD-5249,  TMD-5290,  TMD-5298,  TMD-5301,  TMD-5302,  TMD-5303,  TMD-5308,  TMD-5330,  TMD-5331,  TMD-5338,  TMD-5339,  TMD-5343,  TMD-5346, </w:t>
            </w:r>
            <w:r>
              <w:t xml:space="preserve">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>TMD-5159,  TMD-52</w:t>
            </w:r>
            <w:r>
              <w:t>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Cabinet: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Slot Pos</w:t>
            </w:r>
            <w:r>
              <w:t>ition: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Input Password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</w:t>
            </w:r>
            <w:r>
              <w:t>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Go To The Chassis Details:</w:t>
            </w:r>
            <w:r>
              <w:br/>
              <w:t>TMD-7020,  T</w:t>
            </w:r>
            <w:r>
              <w:t>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 xml:space="preserve">TMD-14746,  TMD-5032,  TMD-5076,  TMD-5077,  TMD-5158,  TMD-5159,  TMD-5213,  TMD-5244,  TMD-5245,  TMD-5302,  TMD-5303,  TMD-5338,  TMD-5339,  TMD-5346,  TMD-5352,  TMD-7020,  TMD-7025,  </w:t>
            </w:r>
            <w:r>
              <w:t>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 xml:space="preserve">TMD-14746,  TMD-2555,  TMD-2561,  TMD-2562,  TMD-2564,  TMD-5032,  TMD-5076,  TMD-5077,  TMD-5094,  TMD-5158,  TMD-5159,  TMD-5198,  TMD-5213,  TMD-5219,  TMD-5241,  TMD-5244,  TMD-5245,  TMD-5249,  </w:t>
            </w:r>
            <w:r>
              <w:t>TMD-5290,  TMD-5298,  TMD-5301,  TMD-5302,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</w:t>
            </w:r>
            <w:r>
              <w:t>D-5076,  TMD-5077,  TMD-5094,  TMD-5158,  TMD-5159,  TMD-5198,  TMD-5213,  TMD-5219,  TMD-5241,  TMD-5244,  TMD-5245,  TMD-5249,  TMD-5290,  TMD-5298,  TMD-5301,  TMD-5302,  TMD-5303,  TMD-5308,  TMD-5330,  TMD-5338,  TMD-5339,  TMD-5343,  TMD-5346,  TMD-5</w:t>
            </w:r>
            <w:r>
              <w:t>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Network Blade In Default Location And Place It In Front Faces Of Chassis:</w:t>
            </w:r>
            <w:r>
              <w:br/>
              <w:t>TMD-7152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>TMD-14746,  TMD-2555,  TMD-2561,  TMD-2562,  TMD-2564,  TMD-5032,  TM</w:t>
            </w:r>
            <w:r>
              <w:t xml:space="preserve">D-5076,  TMD-5077,  TMD-5094,  TMD-5158,  TMD-5159,  TMD-5198,  TMD-5213,  TMD-5219,  TMD-5241,  TMD-5244,  TMD-5245,  TMD-5249,  TMD-5290,  TMD-5298,  TMD-5301,  </w:t>
            </w:r>
            <w:r>
              <w:lastRenderedPageBreak/>
              <w:t>TMD-5302,  TMD-5303,  TMD-5308,  TMD-5330,  TMD-5331,  TMD-5338,  TMD-5339,  TMD-5343,  TMD-5</w:t>
            </w:r>
            <w:r>
              <w:t>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Open Blade Tab Panel: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TMD-5032,  TMD-5076,  TMD-5077,  TMD-5094,  TMD-5158,  TMD-515</w:t>
            </w:r>
            <w:r>
              <w:t xml:space="preserve">9,  TMD-5198,  TMD-5213,  TMD-5219,  TMD-5241,  TMD-5244,  TMD-5245,  TMD-5249,  TMD-5290,  TMD-5298,  TMD-5301,  TMD-5302,  TMD-5303,  TMD-5308,  TMD-5330,  TMD-5331,  TMD-5338,  TMD-5339,  TMD-5343,  TMD-5346,  TMD-5352,  TMD-7020,  TMD-7025,  TMD-7152, </w:t>
            </w:r>
            <w:r>
              <w:t xml:space="preserve">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  TMD-5159,  TMD-5213,  TMD-5219,  TMD-5241,  TMD-5249,  T</w:t>
            </w:r>
            <w:r>
              <w:t>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</w:t>
            </w:r>
            <w:r>
              <w:t xml:space="preserve">8,  TMD-5159,  TMD-5198,  TMD-5213,  TMD-5219,  TMD-5241,  TMD-5244,  TMD-5245,  TMD-5249,  TMD-5290,  TMD-5298,  TMD-5301,  TMD-5302,  TMD-5303,  TMD-5308,  TMD-5330,  TMD-5331,  TMD-5338,  TMD-5339,  TMD-5343,  TMD-5346,  TMD-5352,  TMD-7020,  TMD-7025, </w:t>
            </w:r>
            <w:r>
              <w:t xml:space="preserve">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Find Available Blade Chassis In The Default Location:</w:t>
            </w:r>
            <w:r>
              <w:br/>
              <w:t>TMD-7152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TMD-5094,  TMD-5158,  TMD-5159,  TMD-5198,  TMD-5213,  TMD-5</w:t>
            </w:r>
            <w:r>
              <w:t xml:space="preserve">219,  </w:t>
            </w:r>
            <w:r>
              <w:lastRenderedPageBreak/>
              <w:t>TMD-5241, 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 xml:space="preserve">Items </w:t>
            </w:r>
            <w:r>
              <w:t>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Save Button:</w:t>
            </w:r>
            <w:r>
              <w:br/>
              <w:t>TMD-14746</w:t>
            </w:r>
            <w:r>
              <w:t>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Save An Item: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</w:t>
            </w:r>
            <w:r>
              <w:t xml:space="preserve">,  TMD-2561,  TMD-2562,  TMD-2564,  TMD-5032,  TMD-5076,  TMD-5077,  TMD-5094,  TMD-5158,  TMD-5159,  TMD-5198,  TMD-5213,  TMD-5219,  TMD-5241,  TMD-5244,  TMD-5245,  TMD-5249,  TMD-5290,  TMD-5298,  TMD-5301,  TMD-5302,  TMD-5303,  TMD-5308,  TMD-5330,  </w:t>
            </w:r>
            <w:r>
              <w:t>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</w:t>
            </w:r>
            <w:r>
              <w:t>MD-5158,  TMD-5159,  TMD-5198,  TMD-5213,  TMD-5219,  TMD-5241,  TMD-5244,  TMD-5245,  TMD-5249,  TMD-5290,  TMD-5298,  TMD-5301,  TMD-5302,  TMD-5303,  TMD-5308,  TMD-5330,  TMD-5331,  TMD-5338,  TMD-5339,  TMD-5343,  TMD-5346,  TMD-5352,  TMD-7020,  TMD-</w:t>
            </w:r>
            <w:r>
              <w:t>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Chassis: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Location:</w:t>
            </w:r>
            <w:r>
              <w:br/>
              <w:t>TMD-5219,  TMD-5302,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List::Wait Until Items List Page Is Visible:</w:t>
            </w:r>
            <w:r>
              <w:br/>
              <w:t xml:space="preserve">TMD-14746,  TMD-2555,  TMD-2561,  TMD-2562, </w:t>
            </w:r>
            <w:r>
              <w:t xml:space="preserve"> TMD-2564,  TMD-5032,  TMD-5076,  TMD-5077,  TMD-5094,  TMD-5158,  TMD-5159,  TMD-5198,  TMD-5213,  TMD-5219,  TMD-5241,  TMD-5244,  TMD-5245,  TMD-5249,  TMD-5290,  TMD-5298,  TMD-5301,  TMD-5302,  TMD-5303,  TMD-5308,  TMD-5330,  TMD-5338,  TMD-5339,  TM</w:t>
            </w:r>
            <w:r>
              <w:t>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Press Key After It Is Visible:</w:t>
            </w:r>
            <w:r>
              <w:br/>
              <w:t>TMD-14746,  TMD-2561,  TMD-2562,  TMD-5076,  TMD-5077,  TMD-</w:t>
            </w:r>
            <w:r>
              <w:t>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Chassis D</w:t>
            </w:r>
            <w:r>
              <w:t>etails Button: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A New Blade Device: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 xml:space="preserve">TMD-14746,  TMD-5032,  TMD-5076,  TMD-5077,  TMD-5094,  TMD-5158,  TMD-5159,  TMD-5198,  TMD-5213,  TMD-5219,  </w:t>
            </w:r>
            <w:r>
              <w:t>TMD-5241,  TMD-5244,  TMD-5245,  TMD-5249,  TMD-5302,  TMD-5303,  TMD-5330,  TMD-5338,  TMD-5339,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Blade Is Placed In Chassis: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Chassis Face</w:t>
            </w:r>
            <w:r>
              <w:t>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The Network Blade Should Be Placed In Front Faces Of Chassis:</w:t>
            </w:r>
            <w:r>
              <w:br/>
              <w:t>TMD-7020,  TMD-7152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</w:t>
            </w:r>
            <w:r>
              <w:t>158,  TMD-5159,  TMD-5198,  TMD-5213,  TMD-5219,  TMD-5241,  TMD-5244,  TMD-5245,  TMD-5249,  TMD-5290,  TMD-5298,  TMD-5301,  TMD-5302,  TMD-5303,  TMD-5308,  TMD-5330,  TMD-5331,  TMD-5338,  TMD-5339,  TMD-5343,  TMD-5346,  TMD-5352,  TMD-7020,  TMD-7025</w:t>
            </w:r>
            <w:r>
              <w:t>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Item Page Is Opened:</w:t>
            </w:r>
            <w:r>
              <w:br/>
              <w:t>TMD-5159,  TMD-5213,  TMD-5219,  TMD-5241,  TMD-5249,  TMD-5290,  TMD-5298,  TMD-5301,  TMD-5302,  TMD-5303,  TMD-5308,  TMD-5330,  TMD-5346,  TMD-7020,  TMD-7025,  TMD-</w:t>
            </w:r>
            <w:r>
              <w:t>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List::Close Tab:</w:t>
            </w:r>
            <w:r>
              <w:br/>
              <w:t>TMD-5159,  TMD-5302,  TMD-5303,  TMD-5339,  TMD-5346,  TMD-5352,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Field Enabled:</w:t>
            </w:r>
            <w:r>
              <w:br/>
              <w:t>TMD-5302,  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</w:t>
            </w:r>
            <w:r>
              <w:t>62,  TMD-2564,  TMD-5032,  TMD-5076,  TMD-5077,  TMD-5094,  TMD-5158,  TMD-5159,  TMD-5198,  TMD-5213,  TMD-5219,  TMD-5241,  TMD-5244,  TMD-5245,  TMD-5249,  TMD-5290,  TMD-5298,  TMD-5301,  TMD-5302,  TMD-5303,  TMD-5308,  TMD-5330,  TMD-5331,  TMD-5338,</w:t>
            </w:r>
            <w:r>
              <w:t xml:space="preserve">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Dropdown Field And Press Enter:</w:t>
            </w:r>
            <w:r>
              <w:br/>
              <w:t>TMD-5290,  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>T</w:t>
            </w:r>
            <w:r>
              <w:t>MD-14746,  TMD-5032,  TMD-5076,  TMD-5077,  TMD-5158,  TMD-5159,  TMD-5213,  TMD-5244,  TMD-5245,  TMD-5302, 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On The Items List Page:</w:t>
            </w:r>
            <w:r>
              <w:br/>
              <w:t xml:space="preserve">TMD-14746,  </w:t>
            </w:r>
            <w:r>
              <w:t>TMD-2555,  TMD-2561,  TMD-2562,  TMD-2564,  TMD-5032,  TMD-5076,  TMD-5077,  TMD-5094,  TMD-5158,  TMD-5159,  TMD-5198,  TMD-5213,  TMD-5219,  TMD-5241,  TMD-5244,  TMD-5245,  TMD-5249,  TMD-5290,  TMD-5298,  TMD-5301,  TMD-5302,  TMD-5303,  TMD-5308,  TMD</w:t>
            </w:r>
            <w:r>
              <w:t>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</w:t>
            </w:r>
            <w:r>
              <w:t>213,  TMD-5219,  TMD-5241,  TMD-5244,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</w:t>
            </w:r>
            <w:r>
              <w:t>rame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</w:t>
            </w:r>
            <w:r>
              <w:t xml:space="preserve">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List::Fill In Detail Field:</w:t>
            </w:r>
            <w:r>
              <w:br/>
              <w:t>TMD-5302,  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 xml:space="preserve">TMD-14746, </w:t>
            </w:r>
            <w:r>
              <w:t xml:space="preserve"> TMD-2555,  TMD-2561,  TMD-2562,  TMD-2564,  TMD-5032,  TMD-5076,  TMD-5077,  TMD-5094,  TMD-5158,  TMD-5159,  TMD-5198,  TMD-5213,  TMD-5219,  TMD-5241,  TMD-5244,  TMD-5245,  TMD-5249,  TMD-5290,  TMD-5298,  TMD-5301,  TMD-5302,  TMD-5303,  TMD-5308,  TM</w:t>
            </w:r>
            <w:r>
              <w:t>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 xml:space="preserve">TMD-5094,  TMD-5159,  TMD-5213,  TMD-5219,  TMD-5241,  TMD-5249,  TMD-5290,  TMD-5298,  </w:t>
            </w:r>
            <w:r>
              <w:t>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Click Hyperlink By Field Name:</w:t>
            </w:r>
            <w:r>
              <w:br/>
              <w:t>TMD-5076,  TMD-5077,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</w:t>
            </w:r>
            <w:r>
              <w:t xml:space="preserve">,  TMD-5076,  TMD-5077,  TMD-5094,  TMD-5158,  TMD-5159,  TMD-5198,  TMD-5213,  TMD-5219,  TMD-5241,  TMD-5244,  TMD-5245,  TMD-5249,  TMD-5290,  TMD-5298,  TMD-5301,  TMD-5302,  TMD-5303,  TMD-5308,  TMD-5330,  TMD-5331,  TMD-5338,  TMD-5339,  TMD-5343,  </w:t>
            </w:r>
            <w:r>
              <w:t>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Value Of Field Should Be:</w:t>
            </w:r>
            <w:r>
              <w:br/>
              <w:t>TMD-5302,  TMD-5303,  TMD-5352,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  T</w:t>
            </w:r>
            <w:r>
              <w:t>MD-5094,  TMD-5158,  TMD-5159,  TMD-5198,  TMD-5213,  TMD-5219,  TMD-5241,  TMD-5244,  TMD-5245,  TMD-5249,  TMD-5290,  TMD-5298,  TMD-5301,  TMD-5302,  TMD-5303,  TMD-5308,  TMD-5330,  TMD-5331,  TMD-5338,  TMD-5339,  TMD-5343,  TMD-5346,  TMD-5352,  TMD-</w:t>
            </w:r>
            <w:r>
              <w:t>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TMD-7</w:t>
            </w:r>
            <w:r>
              <w:t>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Dropdown List:</w:t>
            </w:r>
            <w:r>
              <w:br/>
              <w:t>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 xml:space="preserve">TMD-14746,  TMD-2555,  TMD-2561,  TMD-2562,  TMD-2564,  TMD-5032,  TMD-5076,  TMD-5077,  TMD-5094,  TMD-5158,  TMD-5159,  TMD-5198,  TMD-5213,  TMD-5219,  TMD-5241, </w:t>
            </w:r>
            <w:r>
              <w:t xml:space="preserve"> TMD-5244,  TMD-5245,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 xml:space="preserve">Pick Field Content From </w:t>
            </w:r>
            <w:r>
              <w:t>Dropdown List:</w:t>
            </w:r>
            <w:r>
              <w:br/>
              <w:t>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</w:t>
            </w:r>
            <w:r>
              <w:t>,  TMD-5249,  TMD-5290,  TMD-5298,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Items List Page Is Vi</w:t>
            </w:r>
            <w:r>
              <w:t>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TMD-5302,  TMD-53</w:t>
            </w:r>
            <w:r>
              <w:t>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All Content In Dropdown List Should Be Chassis:</w:t>
            </w:r>
            <w:r>
              <w:br/>
              <w:t>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Dropdown Content:</w:t>
            </w:r>
            <w:r>
              <w:br/>
              <w:t>TMD-5298,  TMD-5302,  TMD-5303,  TMD-5352,  TM</w:t>
            </w:r>
            <w:r>
              <w:t>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TMD-5339,  TM</w:t>
            </w:r>
            <w:r>
              <w:t>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Is Dropdown Field:</w:t>
            </w:r>
            <w:r>
              <w:br/>
              <w:t>TMD-5302,  TMD-5303,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>TMD-14746,  TMD-2555,  TMD-2561,  TMD-2562,  TMD-2564,  TMD-5032,  TMD-5076,  TMD-5077,  TMD-5094,  TMD-5158</w:t>
            </w:r>
            <w:r>
              <w:t xml:space="preserve">,  TMD-5159,  TMD-5198,  TMD-5213,  TMD-5219,  TMD-5241,  TMD-5244,  TMD-5245,  TMD-5249,  TMD-5290,  TMD-5298,  TMD-5301,  </w:t>
            </w:r>
            <w:r>
              <w:lastRenderedPageBreak/>
              <w:t xml:space="preserve">TMD-5302,  TMD-5303,  TMD-5308,  TMD-5330,  TMD-5331,  TMD-5338,  TMD-5339,  TMD-5343,  TMD-5346,  TMD-5352,  TMD-7020,  TMD-7025,  </w:t>
            </w:r>
            <w:r>
              <w:t>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Close All Dropdown Lists If They Appear And Try Again:</w:t>
            </w:r>
            <w:r>
              <w:br/>
              <w:t>TMD-5302,  TMD-5303,  TMD-5330,  TMD-5346,  TMD-7025,  TMD-7156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Network Blade And Place It In Front Face Of Chassis:</w:t>
            </w:r>
            <w:r>
              <w:br/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Add An I</w:t>
            </w:r>
            <w:r>
              <w:t>tem Page Is Opened:</w:t>
            </w:r>
            <w:r>
              <w:br/>
              <w:t>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Find An Available Blade Chassis:</w:t>
            </w:r>
            <w:r>
              <w:br/>
            </w:r>
            <w:r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Cabinet:</w:t>
            </w:r>
            <w:r>
              <w:br/>
              <w:t>TMD-5219,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Slot Position: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Password After It Is Visible:</w:t>
            </w:r>
            <w:r>
              <w:br/>
              <w:t>TMD-14746,  TMD-2555,  TMD-2561,  TMD-2562,  TMD-2564,  TMD-5032,  TMD-5076,  TMD-5077,  TMD-5</w:t>
            </w:r>
            <w:r>
              <w:t>094,  TMD-5158,  TMD-5159,  TMD-5198,  TMD-5213,  TMD-5219,  TMD-5241,  TMD-5244,  TMD-5245,  TMD-5249,  TMD-5290,  TMD-5298,  TMD-5301,  TMD-5302,  TMD-5303,  TMD-5308,  TMD-5330,  TMD-5331,  TMD-5338,  TMD-5339,  TMD-5343,  TMD-5346,  TMD-5352,  TMD-7020</w:t>
            </w:r>
            <w:r>
              <w:t>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Go To The Chassis Details: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List::Wait Until Item Is Opened:</w:t>
            </w:r>
            <w:r>
              <w:br/>
              <w:t xml:space="preserve">TMD-14746,  TMD-5032,  TMD-5076,  TMD-5077,  TMD-5158,  TMD-5159,  TMD-5213,  </w:t>
            </w:r>
            <w:r>
              <w:lastRenderedPageBreak/>
              <w:t xml:space="preserve">TMD-5244,  TMD-5245,  TMD-5302, </w:t>
            </w:r>
            <w:r>
              <w:t xml:space="preserve"> TMD-5303,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The Network Blade Should Be Placed In Front Face Of Chassis:</w:t>
            </w:r>
            <w:r>
              <w:br/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On The Items List Page:</w:t>
            </w:r>
            <w:r>
              <w:br/>
              <w:t>TMD-14746,  TMD-2555,  TMD-2561,  TMD-2562,  TMD-</w:t>
            </w:r>
            <w:r>
              <w:t>2564,  TMD-5032,  TMD-5076,  TMD-5077,  TMD-5094,  TMD-5158,  TMD-5159,  TMD-5198,  TMD-5213,  TMD-5219,  TMD-5241,  TMD-5244,  TMD-5245,  TMD-5249,  TMD-5290,  TMD-5298,  TMD-5301,  TMD-5302,  TMD-5303,  TMD-5308,  TMD-5330,  TMD-5338,  TMD-5339,  TMD-534</w:t>
            </w:r>
            <w:r>
              <w:t>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Tab:</w:t>
            </w:r>
            <w:r>
              <w:br/>
              <w:t>TMD-14746,  TMD-2555,  TMD-2561,  TMD-2562,  TMD-2564,  TMD-5032,  TMD-5076,  TMD-5077,  TMD-5094,  TMD-5158,  TMD-5159,  TMD-5198,  TMD-5213,  TMD-5219,  TMD-5241,  TMD-5244,</w:t>
            </w:r>
            <w:r>
              <w:t xml:space="preserve">  TMD-5245,  TMD-5249,  TMD-5290,  TMD-5298,  TMD-5301,  TMD-5302,  TMD-5303,  TMD-5308,  TMD-5330,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Frame After It Is Visible:</w:t>
            </w:r>
            <w:r>
              <w:br/>
              <w:t xml:space="preserve">TMD-14746, </w:t>
            </w:r>
            <w:r>
              <w:t xml:space="preserve"> TMD-2555,  TMD-2561,  TMD-2562,  TMD-2564,  TMD-5032,  TMD-5076,  TMD-5077,  TMD-5094,  TMD-5158,  TMD-5159,  TMD-5198,  TMD-5213,  TMD-5219,  TMD-5241,  TMD-5244,  TMD-5245,  TMD-5249,  TMD-5290,  TMD-5298,  TMD-5301,  TMD-5302,  TMD-5303,  TMD-5308,  TM</w:t>
            </w:r>
            <w:r>
              <w:t>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Open Blade Tab Panel: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Hover Tab:</w:t>
            </w:r>
            <w:r>
              <w:br/>
              <w:t>TMD-14746,  TMD-2555,  TMD-2561,  TMD-2562,  TMD-2564,  TMD-</w:t>
            </w:r>
            <w:r>
              <w:t>5032,  TMD-5076,  TMD-5077,  TMD-5094,  TMD-5158,  TMD-5159,  TMD-5198,  TMD-5213,  TMD-5219,  TMD-5241,  TMD-5244,  TMD-5245,  TMD-5249,  TMD-5290,  TMD-5298,  TMD-5301,  TMD-5302,  TMD-5303,  TMD-5308,  TMD-5330,  TMD-5331,  TMD-5338,  TMD-5339,  TMD-534</w:t>
            </w:r>
            <w:r>
              <w:t>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Items List::Input Item Name:</w:t>
            </w:r>
            <w:r>
              <w:br/>
              <w:t>TMD-5094,  TMD-5159,  TMD-5213,  TMD-5219,  TMD-5241,  TMD-5330,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Add An Item Button:</w:t>
            </w:r>
            <w:r>
              <w:br/>
              <w:t>TMD-5094,</w:t>
            </w:r>
            <w:r>
              <w:t xml:space="preserve">  TMD-5159,  TMD-5213,  TMD-5219,  TMD-5241,  TMD-5249,  TMD-5290,  TMD-5298,  TMD-5301,  TMD-5302,  TMD-5303,  TMD-5308,  TMD-5330,  TMD-5346,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Device Blade And Place It In Back Face Of Chassis</w:t>
            </w:r>
            <w:r>
              <w:t>:</w:t>
            </w:r>
            <w:r>
              <w:br/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Login: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</w:t>
            </w:r>
            <w:r>
              <w:t>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Logoff:</w:t>
            </w:r>
            <w:r>
              <w:br/>
              <w:t>TMD-14746,  TMD-2555,  TMD-2561,  TMD-2562,  TMD-2564,  TMD-5032,  TMD-5076,  TMD-5077,</w:t>
            </w:r>
            <w:r>
              <w:t xml:space="preserve">  TMD-5094,  TMD-5158,  TMD-5159,  TMD-5198,  TMD-5213,  TMD-5219,  TMD-5241,  TMD-5244,  TMD-5245,  TMD-5249,  TMD-5290,  TMD-5298,  TMD-5301,  TMD-5302,  TMD-5303,  TMD-5308,  TMD-5330,  TMD-5331,  TMD-5338,  TMD-5339,  TMD-5343,  TMD-5346,  TMD-5352,  T</w:t>
            </w:r>
            <w:r>
              <w:t>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List::Open Add An Item Page:</w:t>
            </w:r>
            <w:r>
              <w:br/>
              <w:t>TMD-5159,  TMD-5213,  TMD-5219,  TMD-5241,  TMD-5249,  TMD-5298,  TMD-5301,  TMD-5302,  TMD-5303,  TMD-5308,  TMD-5330,  TMD-5346,  TMD-7020,  TMD-7025,  TMD-7152,  TM</w:t>
            </w:r>
            <w:r>
              <w:t>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Items List::Click Save Button:</w:t>
            </w:r>
            <w:r>
              <w:br/>
              <w:t>TMD-14746,  TMD-5094,  TMD-5213,  TMD-5219,  TMD-5302,  TMD-5303,  TMD-5330,  TMD-5338,  TMD-5339,  TMD-5346,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Save An Item:</w:t>
            </w:r>
            <w:r>
              <w:br/>
              <w:t>TMD-5219,  TMD-7020,  TMD-7152,  TMD</w:t>
            </w:r>
            <w:r>
              <w:t>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Mouse Over After It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</w:t>
            </w:r>
            <w:r>
              <w:t>98,  TMD-5301,  TMD-5302,  TMD-5303,  TMD-5308,  TMD-5330,  TMD-5331,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Button After It Is Visible:</w:t>
            </w:r>
            <w:r>
              <w:br/>
              <w:t>TMD-14746,  TMD-2555,  TMD-2561,  TMD-256</w:t>
            </w:r>
            <w:r>
              <w:t xml:space="preserve">2,  TMD-2564,  TMD-5032,  TMD-5076,  TMD-5077,  TMD-5094,  TMD-5158,  TMD-5159,  TMD-5198,  TMD-5213,  TMD-5219,  TMD-5241,  TMD-5244,  TMD-5245,  TMD-5249,  TMD-5290,  TMD-5298,  TMD-5301,  TMD-5302,  TMD-5303,  TMD-5308,  TMD-5330,  TMD-5331,  TMD-5338, </w:t>
            </w:r>
            <w:r>
              <w:t xml:space="preserve">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Chassis: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Location:</w:t>
            </w:r>
            <w:r>
              <w:br/>
              <w:t>TMD-5219,  TMD-5302,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Items List::Wait Until Items List </w:t>
            </w:r>
            <w:r>
              <w:t>Page Is Visible:</w:t>
            </w:r>
            <w:r>
              <w:br/>
              <w:t>TMD-14746,  TMD-2555,  TMD-2561,  TMD-2562,  TMD-2564,  TMD-5032,  TMD-5076,  TMD-5077,  TMD-5094,  TMD-5158,  TMD-5159,  TMD-5198,  TMD-5213,  TMD-5219,  TMD-5241,  TMD-5244,  TMD-5245,  TMD-5249,  TMD-5290,  TMD-5298,  TMD-5301,  TMD-530</w:t>
            </w:r>
            <w:r>
              <w:t>2,  TMD-5303,  TMD-5308,  TMD-5330,  TMD-5338,  TMD-5339,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Turn Chassis View To Back:</w:t>
            </w:r>
            <w:r>
              <w:br/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Make:</w:t>
            </w:r>
            <w:r>
              <w:br/>
              <w:t>TMD-5094,  TMD-5159,  TMD-5241,  TMD-5249,  TMD-7020,  TMD-7152,  TMD</w:t>
            </w:r>
            <w:r>
              <w:t>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lastRenderedPageBreak/>
              <w:t>Press Key After It Is Visible:</w:t>
            </w:r>
            <w:r>
              <w:br/>
              <w:t>TMD-14746,  TMD-2561,  TMD-2562,  TMD-5076,  TMD-5077,  TMD-5094,  TMD-5198,  TMD-5213,  TMD-5244,  TMD-5245,  TMD-5302,  TMD-5303,  TMD-5330,  TMD-5338,  TMD-5339,  TMD-5352,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 xml:space="preserve">Select </w:t>
            </w:r>
            <w:r>
              <w:t>Model:</w:t>
            </w:r>
            <w:r>
              <w:br/>
              <w:t>TMD-5094,  TMD-5159,  TMD-5241,  TMD-5249,  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Chassis Details Button: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Create A New Blade Device: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The Device Blade Should Be Placed In Back Face Of</w:t>
            </w:r>
            <w:r>
              <w:t xml:space="preserve"> Chassis:</w:t>
            </w:r>
            <w:r>
              <w:br/>
              <w:t>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Click Element After It Is Visible:</w:t>
            </w:r>
            <w:r>
              <w:br/>
              <w:t>TMD-14746,  TMD-5032,  TMD-5076,  TMD-5077,  TMD-5094,  TMD-5158,  TMD-5159,  TMD-5198,  TMD-5213,  TMD-5219,  TMD-5241,  TMD-5244,  TMD-5245,  TMD-5249,  TMD-5302,  TMD-5303,  TMD-5330,  TMD-5338,  T</w:t>
            </w:r>
            <w:r>
              <w:t>MD-5339,  TMD-5343,  TMD-5352,  TMD-7020,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Verify The Blade Is Placed In Chassis: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Select Chassis Face:</w:t>
            </w:r>
            <w:r>
              <w:br/>
              <w:t>TMD-7020,  TMD-7152,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442481">
            <w:r>
              <w:t>Input Text After It Is Visible:</w:t>
            </w:r>
            <w:r>
              <w:br/>
              <w:t xml:space="preserve">TMD-14746,  TMD-2555, </w:t>
            </w:r>
            <w:r>
              <w:t xml:space="preserve"> TMD-2561,  TMD-2562,  TMD-2564,  TMD-5032,  TMD-5076,  TMD-5077,  TMD-5094,  TMD-5158,  TMD-5159,  TMD-5198,  TMD-5213,  TMD-5219,  TMD-5241,  TMD-5244,  TMD-5245,  TMD-5249,  TMD-5290,  TMD-5298,  TMD-5301,  TMD-5302,  TMD-5303,  TMD-5308,  TMD-5330,  TM</w:t>
            </w:r>
            <w:r>
              <w:t>D-5331,  TMD-5338,  TMD-5339,  TMD-5343,  TMD-5346,  TMD-5352,  TMD-7020,  TMD-7025,  TMD-7152,  TMD-7156,  TMD-7184</w:t>
            </w:r>
            <w:r>
              <w:br/>
            </w:r>
          </w:p>
        </w:tc>
      </w:tr>
      <w:tr w:rsidR="00685D8F">
        <w:tc>
          <w:tcPr>
            <w:tcW w:w="8640" w:type="dxa"/>
          </w:tcPr>
          <w:p w:rsidR="00685D8F" w:rsidRDefault="00685D8F"/>
        </w:tc>
      </w:tr>
    </w:tbl>
    <w:p w:rsidR="00442481" w:rsidRDefault="00442481"/>
    <w:sectPr w:rsidR="004424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481"/>
    <w:rsid w:val="0047446B"/>
    <w:rsid w:val="00685D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E5543A7-FBD4-4D0C-80A4-BFC32F6B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E57BA-5429-493E-8929-0CF67F3D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132</Pages>
  <Words>34137</Words>
  <Characters>194582</Characters>
  <Application>Microsoft Office Word</Application>
  <DocSecurity>0</DocSecurity>
  <Lines>1621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使用者</cp:lastModifiedBy>
  <cp:revision>2</cp:revision>
  <dcterms:created xsi:type="dcterms:W3CDTF">2013-12-23T23:15:00Z</dcterms:created>
  <dcterms:modified xsi:type="dcterms:W3CDTF">2019-03-10T09:15:00Z</dcterms:modified>
  <cp:category/>
</cp:coreProperties>
</file>