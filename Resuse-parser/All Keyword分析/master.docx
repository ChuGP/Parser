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8D5" w:rsidRDefault="00DF5D3E">
      <w:pPr>
        <w:pStyle w:val="aa"/>
        <w:jc w:val="center"/>
      </w:pPr>
      <w:r>
        <w:t>master</w:t>
      </w:r>
    </w:p>
    <w:p w:rsidR="00C758D5" w:rsidRDefault="00A324FD" w:rsidP="00F31770">
      <w:pPr>
        <w:jc w:val="center"/>
      </w:pPr>
      <w:r>
        <w:rPr>
          <w:rFonts w:ascii="Calibri" w:hAnsi="Calibri"/>
          <w:i/>
          <w:sz w:val="60"/>
        </w:rPr>
        <w:t xml:space="preserve">All </w:t>
      </w:r>
      <w:r w:rsidR="00DF5D3E">
        <w:rPr>
          <w:rFonts w:ascii="Calibri" w:hAnsi="Calibri"/>
          <w:i/>
          <w:sz w:val="60"/>
        </w:rPr>
        <w:t>Keywords And Distribute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758D5">
        <w:tc>
          <w:tcPr>
            <w:tcW w:w="8640" w:type="dxa"/>
          </w:tcPr>
          <w:p w:rsidR="00C758D5" w:rsidRDefault="00DF5D3E">
            <w:r>
              <w:t>Input Text In Subtab Field:</w:t>
            </w:r>
            <w:bookmarkStart w:id="0" w:name="_GoBack"/>
            <w:bookmarkEnd w:id="0"/>
            <w:r>
              <w:br/>
              <w:t>TMD-14746,  TMD-5338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Maximum Number Of Characters Of Contract Amount Is Eight:</w:t>
            </w:r>
            <w:r>
              <w:br/>
              <w:t>TMD-14746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The Border Color Of Modified Field Is Turned To Red:</w:t>
            </w:r>
            <w:r>
              <w:br/>
              <w:t>TMD-14746,  TMD-5338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Verify The Warning Dialog:</w:t>
            </w:r>
            <w:r>
              <w:br/>
              <w:t>TMD-14746,  TMD-5338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There Is A Red Border Surrounding The Modified Field:</w:t>
            </w:r>
            <w:r>
              <w:br/>
              <w:t>TMD-14746,  TMD-5338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The Item Is Saved:</w:t>
            </w:r>
            <w:r>
              <w:br/>
              <w:t>TMD-14746,  TMD-5338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</w:t>
            </w:r>
            <w:r>
              <w:lastRenderedPageBreak/>
              <w:t>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An Item With Edit Mode:</w:t>
            </w:r>
            <w:r>
              <w:br/>
              <w:t>TMD-14746,  TMD-5213,  TMD-5302,  TMD-5303,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Sub-tab:</w:t>
            </w:r>
            <w:r>
              <w:br/>
              <w:t>TMD-14746,  TMD-5338,  TMD-5339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Verify The Input Of Contract Amount Is Valid:</w:t>
            </w:r>
            <w:r>
              <w:br/>
              <w:t>TMD-14746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Verfiy The Input Of Contract Amount Is Invalid:</w:t>
            </w:r>
            <w:r>
              <w:br/>
              <w:t>TMD-14746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Get Value After It Is Visible:</w:t>
            </w:r>
            <w:r>
              <w:br/>
              <w:t>TMD-14746,  TMD-5076,  TMD-5077,  TMD-5213,  TMD-5249,  TMD-5330,  TMD-5338,  TMD-5339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Subtab Field Text Should Be Equal To:</w:t>
            </w:r>
            <w:r>
              <w:br/>
              <w:t>TMD-14746,  TMD-5338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Check The Column Has Text Filter:</w:t>
            </w:r>
            <w:r>
              <w:br/>
              <w:t>TMD-2555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lastRenderedPageBreak/>
              <w:t>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Check The Column Has Dropdown Filter:</w:t>
            </w:r>
            <w:r>
              <w:br/>
              <w:t>TMD-2555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Text After It Is Visible:</w:t>
            </w:r>
            <w:r>
              <w:br/>
              <w:t>TMD-2561,  TMD-2562,  TMD-5076,  TMD-5077,  TMD-5094,  TMD-5198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Enter The Searching Text In Specific Column:</w:t>
            </w:r>
            <w:r>
              <w:br/>
              <w:t>TMD-2561,  TMD-2562,  TMD-5094,  TMD-5198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All Data In Column Should Contain Text:</w:t>
            </w:r>
            <w:r>
              <w:br/>
              <w:t>TMD-2561,  TMD-2562,  TMD-5094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lastRenderedPageBreak/>
              <w:t>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Text After It Is Visible:</w:t>
            </w:r>
            <w:r>
              <w:br/>
              <w:t>TMD-2561,  TMD-2562,  TMD-5076,  TMD-5077,  TMD-5094,  TMD-5198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lastRenderedPageBreak/>
              <w:t>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Enter The Searching Text In Specific Column:</w:t>
            </w:r>
            <w:r>
              <w:br/>
              <w:t>TMD-2561,  TMD-2562,  TMD-5094,  TMD-5198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All Data In Column Should Contain Text:</w:t>
            </w:r>
            <w:r>
              <w:br/>
              <w:t>TMD-2561,  TMD-2562,  TMD-5094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List::Get Name Colnums By Index:</w:t>
            </w:r>
            <w:r>
              <w:br/>
              <w:t>TMD-2564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Multiselect Items By Names:</w:t>
            </w:r>
            <w:r>
              <w:br/>
              <w:t>TMD-2564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Select Multiple Columns By Index:</w:t>
            </w:r>
            <w:r>
              <w:br/>
              <w:t>TMD-2564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</w:t>
            </w:r>
            <w:r>
              <w:lastRenderedPageBreak/>
              <w:t>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Filter Condition:</w:t>
            </w:r>
            <w:r>
              <w:br/>
              <w:t>TMD-5032,  TMD-5198,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Power Outlet Ports Tab Should Contain 11 Columns:</w:t>
            </w:r>
            <w:r>
              <w:br/>
              <w:t>TMD-5032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Set Column Filter Conditions:</w:t>
            </w:r>
            <w:r>
              <w:br/>
              <w:t>TMD-5032,  TMD-5198,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Filter Conditions:</w:t>
            </w:r>
            <w:r>
              <w:br/>
              <w:t>TMD-5032,  TMD-5198,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The First Item In Edit Mode:</w:t>
            </w:r>
            <w:r>
              <w:br/>
              <w:t>TMD-5032,  TMD-5158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The Power Outlet Ports Tab:</w:t>
            </w:r>
            <w:r>
              <w:br/>
              <w:t>TMD-5032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Column:</w:t>
            </w:r>
            <w:r>
              <w:br/>
              <w:t>TMD-5032,  TMD-5198,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Item By Index:</w:t>
            </w:r>
            <w:r>
              <w:br/>
              <w:t>TMD-5032,  TMD-5158,  TMD-5159,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Text After It Is Visible:</w:t>
            </w:r>
            <w:r>
              <w:br/>
              <w:t>TMD-2561,  TMD-2562,  TMD-5076,  TMD-5077,  TMD-5094,  TMD-5198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Open Item Which Is In Cabinet By Mounting Type:</w:t>
            </w:r>
            <w:r>
              <w:br/>
              <w:t>TMD-5076,  TMD-5077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Input Text By Field Name:</w:t>
            </w:r>
            <w:r>
              <w:br/>
              <w:t>TMD-5076,  TMD-5077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Hyperlink By Field Name:</w:t>
            </w:r>
            <w:r>
              <w:br/>
            </w:r>
            <w:r>
              <w:lastRenderedPageBreak/>
              <w:t>TMD-5076,  TMD-5077,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Item Is Opened Correctly:</w:t>
            </w:r>
            <w:r>
              <w:br/>
              <w:t>TMD-5076,  TMD-5077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Value After It Is Visible:</w:t>
            </w:r>
            <w:r>
              <w:br/>
              <w:t>TMD-14746,  TMD-5076,  TMD-5077,  TMD-5213,  TMD-5249,  TMD-5330,  TMD-5338,  TMD-5339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WebElements After It Is Visible:</w:t>
            </w:r>
            <w:r>
              <w:br/>
              <w:t>TMD-5077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Back To Blade Item Detail:</w:t>
            </w:r>
            <w:r>
              <w:br/>
              <w:t>TMD-5077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Text After It Is Visible:</w:t>
            </w:r>
            <w:r>
              <w:br/>
              <w:t>TMD-2561,  TMD-2562,  TMD-5076,  TMD-5077,  TMD-5094,  TMD-5198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Item Which Is In Cabinet By Mounting Type:</w:t>
            </w:r>
            <w:r>
              <w:br/>
              <w:t>TMD-5076,  TMD-5077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Input Text By Field Name:</w:t>
            </w:r>
            <w:r>
              <w:br/>
              <w:t>TMD-5076,  TMD-5077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List::Select Item By Name:</w:t>
            </w:r>
            <w:r>
              <w:br/>
            </w:r>
            <w:r>
              <w:lastRenderedPageBreak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Hyperlink By Field Name:</w:t>
            </w:r>
            <w:r>
              <w:br/>
              <w:t>TMD-5076,  TMD-5077,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</w:t>
            </w:r>
            <w:r>
              <w:lastRenderedPageBreak/>
              <w:t>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Item Is Opened Correctly:</w:t>
            </w:r>
            <w:r>
              <w:br/>
              <w:t>TMD-5076,  TMD-5077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</w:t>
            </w:r>
            <w:r>
              <w:lastRenderedPageBreak/>
              <w:t>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Get Value After It Is Visible:</w:t>
            </w:r>
            <w:r>
              <w:br/>
              <w:t>TMD-14746,  TMD-5076,  TMD-5077,  TMD-5213,  TMD-5249,  TMD-5330,  TMD-5338,  TMD-5339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Is Warning Dialog Shown: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Model: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Make: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Text After It Is Visible:</w:t>
            </w:r>
            <w:r>
              <w:br/>
              <w:t>TMD-2561,  TMD-2562,  TMD-5076,  TMD-5077,  TMD-5094,  TMD-5198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ZeroU NI:</w:t>
            </w:r>
            <w:r>
              <w:br/>
              <w:t>TMD-5094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All Data In Column Should Contain Text:</w:t>
            </w:r>
            <w:r>
              <w:br/>
              <w:t>TMD-2561,  TMD-2562,  TMD-5094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Required Fields In Item Detail Page:</w:t>
            </w:r>
            <w:r>
              <w:br/>
              <w:t>TMD-5094,  TMD-5159,  TMD-5241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Enter The Searching Text In Specific Column:</w:t>
            </w:r>
            <w:r>
              <w:br/>
              <w:t>TMD-2561,  TMD-2562,  TMD-5094,  TMD-5198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The ZeroU NI Item Is Created:</w:t>
            </w:r>
            <w:r>
              <w:br/>
            </w:r>
            <w:r>
              <w:lastRenderedPageBreak/>
              <w:t>TMD-5094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List::Click 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Item By Index:</w:t>
            </w:r>
            <w:r>
              <w:br/>
              <w:t>TMD-5032,  TMD-5158,  TMD-5159,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The First Item In Edit Mode:</w:t>
            </w:r>
            <w:r>
              <w:br/>
              <w:t>TMD-5032,  TMD-5158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List::The Toolbar Button Should Be Disabled:</w:t>
            </w:r>
            <w:r>
              <w:br/>
              <w:t>TMD-5158,  TMD-5244,  TMD-5245,  TMD-5308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List::Warning Dialog::Click Yes:</w:t>
            </w:r>
            <w:r>
              <w:br/>
              <w:t>TMD-5159,  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Close All Tabs And Verify Dialogs Are Visible:</w:t>
            </w:r>
            <w:r>
              <w:br/>
              <w:t>TMD-5159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Model: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Make: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Open And Modify Existing Item By Index:</w:t>
            </w:r>
            <w:r>
              <w:br/>
              <w:t>TMD-5159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Wait Until Field Is Edited:</w:t>
            </w:r>
            <w:r>
              <w:br/>
              <w:t>TMD-5159,  TMD-5213,  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A Warning Dialog Should Be Visible:</w:t>
            </w:r>
            <w:r>
              <w:br/>
              <w:t>TMD-5159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List::Get Opened Tabs:</w:t>
            </w:r>
            <w:r>
              <w:br/>
              <w:t>TMD-5159,  TMD-5302,  TMD-5303,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</w:t>
            </w:r>
            <w:r>
              <w:lastRenderedPageBreak/>
              <w:t>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And Modify Multiple Existing Items:</w:t>
            </w:r>
            <w:r>
              <w:br/>
              <w:t>TMD-5159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Item In Edit Mode By Index:</w:t>
            </w:r>
            <w:r>
              <w:br/>
              <w:t>TMD-5159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Dialog Text Correspond:</w:t>
            </w:r>
            <w:r>
              <w:br/>
              <w:t>TMD-5159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Required Fields In Item Detail Page:</w:t>
            </w:r>
            <w:r>
              <w:br/>
            </w:r>
            <w:r>
              <w:lastRenderedPageBreak/>
              <w:t>TMD-5094,  TMD-5159,  TMD-5241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Dialog Is Visible:</w:t>
            </w:r>
            <w:r>
              <w:br/>
              <w:t>TMD-5159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lastRenderedPageBreak/>
              <w:t>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Multiple New Items And Enter All Required Fields:</w:t>
            </w:r>
            <w:r>
              <w:br/>
              <w:t>TMD-5159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Item By Index:</w:t>
            </w:r>
            <w:r>
              <w:br/>
              <w:t>TMD-5032,  TMD-5158,  TMD-5159,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Check The Representation Of The Input:</w:t>
            </w:r>
            <w:r>
              <w:br/>
              <w:t>TMD-5198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Columns Filter Results:</w:t>
            </w:r>
            <w:r>
              <w:br/>
            </w:r>
            <w:r>
              <w:lastRenderedPageBreak/>
              <w:t>TMD-5198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Filter Condition:</w:t>
            </w:r>
            <w:r>
              <w:br/>
              <w:t>TMD-5032,  TMD-5198,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Set Column Filter Conditions:</w:t>
            </w:r>
            <w:r>
              <w:br/>
              <w:t>TMD-5032,  TMD-5198,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Filter Conditions:</w:t>
            </w:r>
            <w:r>
              <w:br/>
              <w:t>TMD-5032,  TMD-5198,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Text After It Is Visible:</w:t>
            </w:r>
            <w:r>
              <w:br/>
              <w:t>TMD-2561,  TMD-2562,  TMD-5076,  TMD-5077,  TMD-5094,  TMD-5198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Item List Is Empty:</w:t>
            </w:r>
            <w:r>
              <w:br/>
              <w:t>TMD-5198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Filtering Column By Conditions:</w:t>
            </w:r>
            <w:r>
              <w:br/>
              <w:t>TMD-5198,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 xml:space="preserve">TMD-14746,  TMD-2555,  TMD-2561,  TMD-2562,  TMD-2564,  TMD-5032,  TMD-5076,  TMD-5077,  TMD-5094,  TMD-5158,  TMD-5159,  TMD-5198,  TMD-5213,  TMD-5219,  </w:t>
            </w:r>
            <w:r>
              <w:lastRenderedPageBreak/>
              <w:t>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Select Column:</w:t>
            </w:r>
            <w:r>
              <w:br/>
              <w:t>TMD-5032,  TMD-5198,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Enter The Searching Text In Specific Column:</w:t>
            </w:r>
            <w:r>
              <w:br/>
              <w:t>TMD-2561,  TMD-2562,  TMD-5094,  TMD-5198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Is Warning Dialog Shown: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List::Open Add An Item Page:</w:t>
            </w:r>
            <w:r>
              <w:br/>
              <w:t xml:space="preserve">TMD-5159,  TMD-5213,  TMD-5219,  TMD-5241,  TMD-5249,  TMD-5298,  TMD-5301,  TMD-5302,  TMD-5303,  TMD-5308,  TMD-5330,  TMD-5346,  TMD-7020,  TMD-7025,  </w:t>
            </w:r>
            <w:r>
              <w:lastRenderedPageBreak/>
              <w:t>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Wait Until Field Is Edited:</w:t>
            </w:r>
            <w:r>
              <w:br/>
              <w:t>TMD-5159,  TMD-5213,  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A New Item And Set Its Make And Model:</w:t>
            </w:r>
            <w:r>
              <w:br/>
              <w:t>TMD-5213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Auto Generated Item Name:</w:t>
            </w:r>
            <w:r>
              <w:br/>
              <w:t>TMD-5213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Auto Generated Item Names Are Sequential:</w:t>
            </w:r>
            <w:r>
              <w:br/>
              <w:t>TMD-5213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An Item With Edit Mode:</w:t>
            </w:r>
            <w:r>
              <w:br/>
              <w:t>TMD-14746,  TMD-5213,  TMD-5302,  TMD-5303,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</w:t>
            </w:r>
            <w:r>
              <w:lastRenderedPageBreak/>
              <w:t>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Make And Model:</w:t>
            </w:r>
            <w:r>
              <w:br/>
              <w:t>TMD-5213,  TMD-5219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Back To List Button:</w:t>
            </w:r>
            <w:r>
              <w:br/>
              <w:t>TMD-5213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List::Switch Tab:</w:t>
            </w:r>
            <w:r>
              <w:br/>
              <w:t>TMD-5213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Clear Button Is Existed:</w:t>
            </w:r>
            <w:r>
              <w:br/>
              <w:t>TMD-5213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Wipe Out The Item Name And Save:</w:t>
            </w:r>
            <w:r>
              <w:br/>
              <w:t>TMD-5213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Value After It Is Visible:</w:t>
            </w:r>
            <w:r>
              <w:br/>
              <w:t>TMD-14746,  TMD-5076,  TMD-5077,  TMD-5213,  TMD-5249,  TMD-5330,  TMD-5338,  TMD-5339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Status:</w:t>
            </w:r>
            <w:r>
              <w:br/>
              <w:t>TMD-5213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Given Create A New Device Named "Item Test":</w:t>
            </w:r>
            <w:r>
              <w:br/>
              <w:t>TMD-5219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Save An Item:</w:t>
            </w:r>
            <w:r>
              <w:br/>
              <w:t>TMD-5219,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lastRenderedPageBreak/>
              <w:t>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Location:</w:t>
            </w:r>
            <w:r>
              <w:br/>
              <w:t>TMD-5219,  TMD-5302,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A New Device:</w:t>
            </w:r>
            <w:r>
              <w:br/>
              <w:t>TMD-5219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Then Duplicate Item Names Can Exist:</w:t>
            </w:r>
            <w:r>
              <w:br/>
              <w:t>TMD-5219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Cabinet:</w:t>
            </w:r>
            <w:r>
              <w:br/>
              <w:t>TMD-5219,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</w:t>
            </w:r>
            <w:r>
              <w:lastRenderedPageBreak/>
              <w:t>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Make And Model:</w:t>
            </w:r>
            <w:r>
              <w:br/>
              <w:t>TMD-5213,  TMD-5219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The Save Button Is Enable:</w:t>
            </w:r>
            <w:r>
              <w:br/>
              <w:t>TMD-5219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U Position:</w:t>
            </w:r>
            <w:r>
              <w:br/>
              <w:t>TMD-5219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lastRenderedPageBreak/>
              <w:t>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When User Is Trying To Create Another Item With The Same Name "Item Test" But In Different Location:</w:t>
            </w:r>
            <w:r>
              <w:br/>
              <w:t>TMD-5219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Status Pulldown Choices Should Be Visible:</w:t>
            </w:r>
            <w:r>
              <w:br/>
              <w:t>TMD-5241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Model: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Make: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Required Fields In Item Detail Page:</w:t>
            </w:r>
            <w:r>
              <w:br/>
              <w:t>TMD-5094,  TMD-5159,  TMD-5241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List::Verify Buttons Are Disabled:</w:t>
            </w:r>
            <w:r>
              <w:br/>
              <w:t>TMD-5244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Add Viewer User Account:</w:t>
            </w:r>
            <w:r>
              <w:br/>
              <w:t>TMD-5244,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 xml:space="preserve">TMD-14746,  TMD-5032,  TMD-5076,  TMD-5077,  TMD-5094,  TMD-5158,  TMD-5159,  TMD-5198,  TMD-5213,  TMD-5219,  TMD-5241,  TMD-5244,  TMD-5245,  TMD-5249,  </w:t>
            </w:r>
            <w:r>
              <w:lastRenderedPageBreak/>
              <w:t>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The Specific Item In View Mode:</w:t>
            </w:r>
            <w:r>
              <w:br/>
              <w:t>TMD-5244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Delete Viewer Account:</w:t>
            </w:r>
            <w:r>
              <w:br/>
              <w:t>TMD-5244,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lastRenderedPageBreak/>
              <w:t>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List::The Toolbar Button Should Be Disabled:</w:t>
            </w:r>
            <w:r>
              <w:br/>
              <w:t>TMD-5158,  TMD-5244,  TMD-5245,  TMD-5308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Double Click An Installed Floor PDU Item (Local/Busway) And Switch To Edit Mode:</w:t>
            </w:r>
            <w:r>
              <w:br/>
              <w:t>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Double Click An Planned Floor PDU Local Item And Switch To Edit Mode:</w:t>
            </w:r>
            <w:r>
              <w:br/>
              <w:t>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Add Viewer User Account:</w:t>
            </w:r>
            <w:r>
              <w:br/>
              <w:t>TMD-5244,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Filter Condition:</w:t>
            </w:r>
            <w:r>
              <w:br/>
              <w:t>TMD-5032,  TMD-5198,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Double Click An Planned Non-Floor-PDU-Local Item And Switch To Edit Mode:</w:t>
            </w:r>
            <w:r>
              <w:br/>
              <w:t>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Set Column Filter Conditions:</w:t>
            </w:r>
            <w:r>
              <w:br/>
              <w:t>TMD-5032,  TMD-5198,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Filter Conditions:</w:t>
            </w:r>
            <w:r>
              <w:br/>
              <w:t>TMD-5032,  TMD-5198,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Delete Viewer Account:</w:t>
            </w:r>
            <w:r>
              <w:br/>
              <w:t>TMD-5244,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Filtering Column By Conditions:</w:t>
            </w:r>
            <w:r>
              <w:br/>
              <w:t>TMD-5198,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Wait Until Fields Is Editable:</w:t>
            </w:r>
            <w:r>
              <w:br/>
              <w:t>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Double Click An Installed Power Outlet Item And Switch To Edit Mode:</w:t>
            </w:r>
            <w:r>
              <w:br/>
              <w:t>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</w:t>
            </w:r>
            <w:r>
              <w:lastRenderedPageBreak/>
              <w:t>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Double Click Specific Item And Switch To Edit Mode:</w:t>
            </w:r>
            <w:r>
              <w:br/>
              <w:t>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All Fields In Specific Type Panel Should Be Editable:</w:t>
            </w:r>
            <w:r>
              <w:br/>
              <w:t>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Double Click After It Is Visible:</w:t>
            </w:r>
            <w:r>
              <w:br/>
              <w:t>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Double Click Item By Name:</w:t>
            </w:r>
            <w:r>
              <w:br/>
              <w:t>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Double Click An Installed Non-Power-Outlet/Non-Floor-PDU Item And Switch To Edit Mode:</w:t>
            </w:r>
            <w:r>
              <w:br/>
              <w:t>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Column:</w:t>
            </w:r>
            <w:r>
              <w:br/>
              <w:t>TMD-5032,  TMD-5198,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Double Click An Installed Floor PDU Item And Switch To Edit Mode:</w:t>
            </w:r>
            <w:r>
              <w:br/>
              <w:t>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List::The Toolbar Button Should Be Disabled:</w:t>
            </w:r>
            <w:r>
              <w:br/>
              <w:t>TMD-5158,  TMD-5244,  TMD-5245,  TMD-5308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First Item From Item List:</w:t>
            </w:r>
            <w:r>
              <w:br/>
              <w:t>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Item By Index:</w:t>
            </w:r>
            <w:r>
              <w:br/>
              <w:t>TMD-5032,  TMD-5158,  TMD-5159,  TMD-5245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The Class Item Field Mounting Is ZeroU / Fixed And Placement Displays Depth, Side, And U Position Fields:</w:t>
            </w:r>
            <w:r>
              <w:br/>
              <w:t>TMD-5249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Model: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Add An Item Page Is Opened:</w:t>
            </w:r>
            <w:r>
              <w:br/>
              <w:t xml:space="preserve">TMD-5159,  TMD-5213,  TMD-5219,  TMD-5241,  TMD-5249,  TMD-5290,  TMD-5298,  TMD-5301,  TMD-5302,  TMD-5303,  TMD-5308,  TMD-5330,  TMD-5346,  TMD-7020,  </w:t>
            </w:r>
            <w:r>
              <w:lastRenderedPageBreak/>
              <w:t>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Select Make: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The Fields In Panel Should Be Visible:</w:t>
            </w:r>
            <w:r>
              <w:br/>
              <w:t>TMD-5249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</w:t>
            </w:r>
            <w:r>
              <w:lastRenderedPageBreak/>
              <w:t>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Make And Model Which Has ZeroU:</w:t>
            </w:r>
            <w:r>
              <w:br/>
              <w:t>TMD-5249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Mounting Field Text Should Be ZeroU / Fixed:</w:t>
            </w:r>
            <w:r>
              <w:br/>
              <w:t>TMD-5249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</w:t>
            </w:r>
            <w:r>
              <w:lastRenderedPageBreak/>
              <w:t>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Value After It Is Visible:</w:t>
            </w:r>
            <w:r>
              <w:br/>
              <w:t>TMD-14746,  TMD-5076,  TMD-5077,  TMD-5213,  TMD-5249,  TMD-5330,  TMD-5338,  TMD-5339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Dropdown Field And Press Enter:</w:t>
            </w:r>
            <w:r>
              <w:br/>
              <w:t>TMD-5290,  TMD-5302,  TMD-5303,  TMD-5330,  TMD-5346,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Find Available Row Label And Location:</w:t>
            </w:r>
            <w:r>
              <w:br/>
              <w:t>TMD-5290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New Item Window Should Be Opened:</w:t>
            </w:r>
            <w:r>
              <w:br/>
              <w:t>TMD-5290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Only Models Related To The Selected "Make" Should Be Shown:</w:t>
            </w:r>
            <w:r>
              <w:br/>
              <w:t>TMD-5298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</w:r>
            <w:r>
              <w:lastRenderedPageBreak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Dropdown Content:</w:t>
            </w:r>
            <w:r>
              <w:br/>
              <w:t>TMD-5298,  TMD-5302,  TMD-5303,  TMD-5352,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Input Value:</w:t>
            </w:r>
            <w:r>
              <w:br/>
              <w:t>TMD-5301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</w:t>
            </w:r>
            <w:r>
              <w:lastRenderedPageBreak/>
              <w:t>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The Field Should Be Visible:</w:t>
            </w:r>
            <w:r>
              <w:br/>
              <w:t>TMD-5301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Field Text:</w:t>
            </w:r>
            <w:r>
              <w:br/>
              <w:t>TMD-5301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Field Text Is Empty:</w:t>
            </w:r>
            <w:r>
              <w:br/>
              <w:t>TMD-5301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HW Info Selections Gets Blanked Out:</w:t>
            </w:r>
            <w:r>
              <w:br/>
              <w:t>TMD-5301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Verify Make/Model Is Reset:</w:t>
            </w:r>
            <w:r>
              <w:br/>
              <w:t>TMD-5301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Checkbox:</w:t>
            </w:r>
            <w:r>
              <w:br/>
              <w:t>TMD-5301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Field Content:</w:t>
            </w:r>
            <w:r>
              <w:br/>
              <w:t>TMD-5302,  TMD-5303,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Is Warning Dialog Shown: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Select Location:</w:t>
            </w:r>
            <w:r>
              <w:br/>
              <w:t>TMD-5219,  TMD-5302,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Is Dropdown Field:</w:t>
            </w:r>
            <w:r>
              <w:br/>
              <w:t>TMD-5302,  TMD-5303,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Dropdown Field And Press Enter:</w:t>
            </w:r>
            <w:r>
              <w:br/>
              <w:t>TMD-5290,  TMD-5302,  TMD-5303,  TMD-5330,  TMD-5346,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List::Get Opened Tabs:</w:t>
            </w:r>
            <w:r>
              <w:br/>
              <w:t>TMD-5159,  TMD-5302,  TMD-5303,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Fields In Cabinet Are Changed And Saved:</w:t>
            </w:r>
            <w:r>
              <w:br/>
              <w:t>TMD-5302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Find Available Row Label, Position In Row, Location:</w:t>
            </w:r>
            <w:r>
              <w:br/>
              <w:t>TMD-5302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Front Faces:</w:t>
            </w:r>
            <w:r>
              <w:br/>
              <w:t>TMD-5302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List::Fill In Detail Field:</w:t>
            </w:r>
            <w:r>
              <w:br/>
              <w:t>TMD-5302,  TMD-5303,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Radio Selection Of Column Field Should Be:</w:t>
            </w:r>
            <w:r>
              <w:br/>
              <w:t>TMD-5302,  TMD-5303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Provide Serial Number, Asset Tag And EAsset Tag:</w:t>
            </w:r>
            <w:r>
              <w:br/>
              <w:t>TMD-5302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An Item With Edit Mode:</w:t>
            </w:r>
            <w:r>
              <w:br/>
              <w:t>TMD-14746,  TMD-5213,  TMD-5302,  TMD-5303,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Is Field Enabled:</w:t>
            </w:r>
            <w:r>
              <w:br/>
              <w:t>TMD-5302,  TMD-5303,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Location Reference:</w:t>
            </w:r>
            <w:r>
              <w:br/>
              <w:t>TMD-5302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List::Close All Tabs:</w:t>
            </w:r>
            <w:r>
              <w:br/>
              <w:t>TMD-5302,  TMD-5303,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Row Label:</w:t>
            </w:r>
            <w:r>
              <w:br/>
              <w:t>TMD-5302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Value Of Field Should Be:</w:t>
            </w:r>
            <w:r>
              <w:br/>
              <w:t>TMD-5302,  TMD-5303,  TMD-5352,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Press Key After It Is Visible:</w:t>
            </w:r>
            <w:r>
              <w:br/>
            </w:r>
            <w:r>
              <w:lastRenderedPageBreak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Close All Dropdown Lists If They Appear And Try Again:</w:t>
            </w:r>
            <w:r>
              <w:br/>
              <w:t>TMD-5302,  TMD-5303,  TMD-5330,  TMD-5346,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Position In Row:</w:t>
            </w:r>
            <w:r>
              <w:br/>
              <w:t>TMD-5302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Dropdown Content:</w:t>
            </w:r>
            <w:r>
              <w:br/>
              <w:t>TMD-5298,  TMD-5302,  TMD-5303,  TMD-5352,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Provide Item Name, Alias, Type, Function And Customer:</w:t>
            </w:r>
            <w:r>
              <w:br/>
              <w:t>TMD-5302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Field Content:</w:t>
            </w:r>
            <w:r>
              <w:br/>
              <w:t>TMD-5302,  TMD-5303,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Is Warning Dialog Shown: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Prepare Availalbe Placement Information By Model:</w:t>
            </w:r>
            <w:r>
              <w:br/>
              <w:t>TMD-5303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Fields In Rackable Item Are Changed And Saved:</w:t>
            </w:r>
            <w:r>
              <w:br/>
              <w:t>TMD-5303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Is Dropdown Field:</w:t>
            </w:r>
            <w:r>
              <w:br/>
              <w:t>TMD-5302,  TMD-5303,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Dropdown Field And Press Enter:</w:t>
            </w:r>
            <w:r>
              <w:br/>
              <w:t>TMD-5290,  TMD-5302,  TMD-5303,  TMD-5330,  TMD-5346,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 xml:space="preserve">TMD-5094,  TMD-5159,  TMD-5213,  TMD-5219,  TMD-5241,  TMD-5249,  TMD-5290,  TMD-5298,  TMD-5301,  TMD-5302,  TMD-5303,  TMD-5308,  TMD-5330,  TMD-5346,  </w:t>
            </w:r>
            <w:r>
              <w:lastRenderedPageBreak/>
              <w:t>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List::Get Opened Tabs:</w:t>
            </w:r>
            <w:r>
              <w:br/>
              <w:t>TMD-5159,  TMD-5302,  TMD-5303,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Rackable Item:</w:t>
            </w:r>
            <w:r>
              <w:br/>
              <w:t>TMD-5303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Dctrack Radio Button:</w:t>
            </w:r>
            <w:r>
              <w:br/>
              <w:t>TMD-5303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Dropdown List:</w:t>
            </w:r>
            <w:r>
              <w:br/>
              <w:t>TMD-5303,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Is Opened:</w:t>
            </w:r>
            <w:r>
              <w:br/>
              <w:t xml:space="preserve">TMD-14746,  TMD-5032,  TMD-5076,  TMD-5077,  TMD-5158,  TMD-5159,  TMD-5213,  </w:t>
            </w:r>
            <w:r>
              <w:lastRenderedPageBreak/>
              <w:t>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Prepare The Item Information That Mounting Is Rackable And Rus Is 1:</w:t>
            </w:r>
            <w:r>
              <w:br/>
              <w:t>TMD-5303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List::Fill In Detail Field:</w:t>
            </w:r>
            <w:r>
              <w:br/>
              <w:t>TMD-5302,  TMD-5303,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Radio Selection Of Column Field Should Be:</w:t>
            </w:r>
            <w:r>
              <w:br/>
              <w:t>TMD-5302,  TMD-5303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An Item With Edit Mode:</w:t>
            </w:r>
            <w:r>
              <w:br/>
              <w:t>TMD-14746,  TMD-5213,  TMD-5302,  TMD-5303,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Is Field Enabled:</w:t>
            </w:r>
            <w:r>
              <w:br/>
              <w:t>TMD-5302,  TMD-5303,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List::Close All Tabs:</w:t>
            </w:r>
            <w:r>
              <w:br/>
              <w:t>TMD-5302,  TMD-5303,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 xml:space="preserve">TMD-14746,  TMD-2555,  TMD-2561,  TMD-2562,  TMD-2564,  TMD-5032,  TMD-5076,  TMD-5077,  TMD-5094,  TMD-5158,  TMD-5159,  TMD-5198,  TMD-5213,  TMD-5219,  </w:t>
            </w:r>
            <w:r>
              <w:lastRenderedPageBreak/>
              <w:t>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Value Of Field Should Be:</w:t>
            </w:r>
            <w:r>
              <w:br/>
              <w:t>TMD-5302,  TMD-5303,  TMD-5352,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Close All Dropdown Lists If They Appear And Try Again:</w:t>
            </w:r>
            <w:r>
              <w:br/>
              <w:t>TMD-5302,  TMD-5303,  TMD-5330,  TMD-5346,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Pick Field Content From Dropdown List:</w:t>
            </w:r>
            <w:r>
              <w:br/>
              <w:t>TMD-5303,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lastRenderedPageBreak/>
              <w:t>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Select Dropdown Content:</w:t>
            </w:r>
            <w:r>
              <w:br/>
              <w:t>TMD-5298,  TMD-5302,  TMD-5303,  TMD-5352,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</w:t>
            </w:r>
            <w:r>
              <w:lastRenderedPageBreak/>
              <w:t>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List::The Toolbar Button Should Be Disabled:</w:t>
            </w:r>
            <w:r>
              <w:br/>
              <w:t>TMD-5158,  TMD-5244,  TMD-5245,  TMD-5308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Current Item Name:</w:t>
            </w:r>
            <w:r>
              <w:br/>
              <w:t>TMD-5330,  TMD-5339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List::Warning Dialog::Click Yes:</w:t>
            </w:r>
            <w:r>
              <w:br/>
              <w:t>TMD-5159,  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Is Warning Dialog Shown: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And Edit An Item With Chosen Class And Verify Item Name Can Contain Special Character:</w:t>
            </w:r>
            <w:r>
              <w:br/>
              <w:t>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An Item With Special Character And Specific Class:</w:t>
            </w:r>
            <w:r>
              <w:br/>
              <w:t>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List::Close The Current Item Tab:</w:t>
            </w:r>
            <w:r>
              <w:br/>
              <w:t>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Wait Until Field Is Edited:</w:t>
            </w:r>
            <w:r>
              <w:br/>
              <w:t>TMD-5159,  TMD-5213,  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Dropdown Field And Press Enter:</w:t>
            </w:r>
            <w:r>
              <w:br/>
              <w:t>TMD-5290,  TMD-5302,  TMD-5303,  TMD-5330,  TMD-5346,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An Item With Forbidden Character And Specific Class:</w:t>
            </w:r>
            <w:r>
              <w:br/>
              <w:t>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The Warning Dialog Should Be Shown:</w:t>
            </w:r>
            <w:r>
              <w:br/>
              <w:t>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</w:t>
            </w:r>
            <w:r>
              <w:lastRenderedPageBreak/>
              <w:t>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Delete An Item Which Created From This Test Case:</w:t>
            </w:r>
            <w:r>
              <w:br/>
              <w:t>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An Item With Chosen Class And Verify Item Name Can't Forbidden Contain Special Character:</w:t>
            </w:r>
            <w:r>
              <w:br/>
              <w:t>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The Item With View Mode:</w:t>
            </w:r>
            <w:r>
              <w:br/>
              <w:t>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List::Refresh:</w:t>
            </w:r>
            <w:r>
              <w:br/>
              <w:t>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Add A Few Special Characters To Item Name Field:</w:t>
            </w:r>
            <w:r>
              <w:br/>
              <w:t>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Close All Dropdown Lists If They Appear And Try Again:</w:t>
            </w:r>
            <w:r>
              <w:br/>
              <w:t>TMD-5302,  TMD-5303,  TMD-5330,  TMD-5346,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Value After It Is Visible:</w:t>
            </w:r>
            <w:r>
              <w:br/>
              <w:t>TMD-14746,  TMD-5076,  TMD-5077,  TMD-5213,  TMD-5249,  TMD-5330,  TMD-5338,  TMD-5339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Tab Name Should Be Visible:</w:t>
            </w:r>
            <w:r>
              <w:br/>
              <w:t>TMD-5331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Wait Until Enterprise Dashboard Page Is Visible:</w:t>
            </w:r>
            <w:r>
              <w:br/>
              <w:t>TMD-5331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The Available Of Asset Management From Tool Bar:</w:t>
            </w:r>
            <w:r>
              <w:br/>
              <w:t>TMD-5331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Menu Option Should Display In Pull Down Menu:</w:t>
            </w:r>
            <w:r>
              <w:br/>
              <w:t>TMD-5331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Menu Option Should Not Display In Pull Down Menu:</w:t>
            </w:r>
            <w:r>
              <w:br/>
            </w:r>
            <w:r>
              <w:lastRenderedPageBreak/>
              <w:t>TMD-5331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Main Page Should Be Opened:</w:t>
            </w:r>
            <w:r>
              <w:br/>
              <w:t>TMD-5331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Input Text In Subtab Field:</w:t>
            </w:r>
            <w:r>
              <w:br/>
              <w:t>TMD-14746,  TMD-5338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Maximum Number Of Characters Of Purchase Price Is Eight:</w:t>
            </w:r>
            <w:r>
              <w:br/>
              <w:t>TMD-5338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The Border Color Of Modified Field Is Turned To Red:</w:t>
            </w:r>
            <w:r>
              <w:br/>
              <w:t>TMD-14746,  TMD-5338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Verify The Warning Dialog:</w:t>
            </w:r>
            <w:r>
              <w:br/>
              <w:t>TMD-14746,  TMD-5338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There Is A Red Border Surrounding The Modified Field:</w:t>
            </w:r>
            <w:r>
              <w:br/>
              <w:t>TMD-14746,  TMD-5338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The Item Is Saved:</w:t>
            </w:r>
            <w:r>
              <w:br/>
              <w:t>TMD-14746,  TMD-5338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</w:t>
            </w:r>
            <w:r>
              <w:lastRenderedPageBreak/>
              <w:t>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Verfiy The Input Of Purchase Price Is Invalid:</w:t>
            </w:r>
            <w:r>
              <w:br/>
              <w:t>TMD-5338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An Item With Edit Mode:</w:t>
            </w:r>
            <w:r>
              <w:br/>
              <w:t>TMD-14746,  TMD-5213,  TMD-5302,  TMD-5303,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Sub-tab:</w:t>
            </w:r>
            <w:r>
              <w:br/>
              <w:t>TMD-14746,  TMD-5338,  TMD-5339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</w:t>
            </w:r>
            <w:r>
              <w:lastRenderedPageBreak/>
              <w:t>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The Input Of Purchase Price Is Valid:</w:t>
            </w:r>
            <w:r>
              <w:br/>
              <w:t>TMD-5338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Get Value After It Is Visible:</w:t>
            </w:r>
            <w:r>
              <w:br/>
              <w:t>TMD-14746,  TMD-5076,  TMD-5077,  TMD-5213,  TMD-5249,  TMD-5330,  TMD-5338,  TMD-5339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Subtab Field Text Should Be Equal To:</w:t>
            </w:r>
            <w:r>
              <w:br/>
              <w:t>TMD-14746,  TMD-5338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Get Current Item Name:</w:t>
            </w:r>
            <w:r>
              <w:br/>
              <w:t>TMD-5330,  TMD-5339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Is Warning Dialog Shown: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List::Get Opened Tabs:</w:t>
            </w:r>
            <w:r>
              <w:br/>
              <w:t>TMD-5159,  TMD-5302,  TMD-5303,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Verify The Field Accepts Multi-Line Text, Including Special Characters:</w:t>
            </w:r>
            <w:r>
              <w:br/>
              <w:t>TMD-5339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Asset And Maintenance::Input Text To Notes:</w:t>
            </w:r>
            <w:r>
              <w:br/>
              <w:t>TMD-5339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An Item With Edit Mode:</w:t>
            </w:r>
            <w:r>
              <w:br/>
              <w:t>TMD-14746,  TMD-5213,  TMD-5302,  TMD-5303,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Sub-tab:</w:t>
            </w:r>
            <w:r>
              <w:br/>
              <w:t>TMD-14746,  TMD-5338,  TMD-5339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Asset And Maintenance::Notes Should Be Equal To:</w:t>
            </w:r>
            <w:r>
              <w:br/>
              <w:t>TMD-5339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Get Value After It Is Visible:</w:t>
            </w:r>
            <w:r>
              <w:br/>
              <w:t>TMD-14746,  TMD-5076,  TMD-5077,  TMD-5213,  TMD-5249,  TMD-5330,  TMD-5338,  TMD-5339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List::Close All Tabs:</w:t>
            </w:r>
            <w:r>
              <w:br/>
              <w:t>TMD-5302,  TMD-5303,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Field:</w:t>
            </w:r>
            <w:r>
              <w:br/>
              <w:t>TMD-5343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Save The Field Option:</w:t>
            </w:r>
            <w:r>
              <w:br/>
              <w:t>TMD-5343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Close The Creating Toolbar:</w:t>
            </w:r>
            <w:r>
              <w:br/>
              <w:t>TMD-5343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Delete Field Option:</w:t>
            </w:r>
            <w:r>
              <w:br/>
              <w:t>TMD-5343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Wait Until Field Management Page Is Visible:</w:t>
            </w:r>
            <w:r>
              <w:br/>
              <w:t>TMD-5343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Label Name:</w:t>
            </w:r>
            <w:r>
              <w:br/>
              <w:t>TMD-5343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Field Management::Click Create Button:</w:t>
            </w:r>
            <w:r>
              <w:br/>
              <w:t>TMD-5343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An SLA Profile:</w:t>
            </w:r>
            <w:r>
              <w:br/>
              <w:t>TMD-5343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Field Content:</w:t>
            </w:r>
            <w:r>
              <w:br/>
              <w:t>TMD-5302,  TMD-5303,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Is Warning Dialog Shown: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Dropdown Field And Press Enter:</w:t>
            </w:r>
            <w:r>
              <w:br/>
              <w:t>TMD-5290,  TMD-5302,  TMD-5303,  TMD-5330,  TMD-5346,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List::Get Opened Tabs:</w:t>
            </w:r>
            <w:r>
              <w:br/>
              <w:t>TMD-5159,  TMD-5302,  TMD-5303,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Cabinet Items Should Be Deleted In Roles:</w:t>
            </w:r>
            <w:r>
              <w:br/>
              <w:t>TMD-5346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Item By Class:</w:t>
            </w:r>
            <w:r>
              <w:br/>
              <w:t>TMD-5346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Close All Dropdown Lists If They Appear And Try Again:</w:t>
            </w:r>
            <w:r>
              <w:br/>
              <w:t>TMD-5302,  TMD-5303,  TMD-5330,  TMD-5346,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List::Close All Tabs:</w:t>
            </w:r>
            <w:r>
              <w:br/>
              <w:t>TMD-5302,  TMD-5303,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Field Content:</w:t>
            </w:r>
            <w:r>
              <w:br/>
              <w:t>TMD-5302,  TMD-5303,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Is Warning Dialog Shown: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List::Get Opened Tabs:</w:t>
            </w:r>
            <w:r>
              <w:br/>
              <w:t>TMD-5159,  TMD-5302,  TMD-5303,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Values Are Changed And Saved:</w:t>
            </w:r>
            <w:r>
              <w:br/>
              <w:t>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Edit Alias, Type, Function, Customer Fields Info Of Item And Save:</w:t>
            </w:r>
            <w:r>
              <w:br/>
              <w:t>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An Item With Edit Mode:</w:t>
            </w:r>
            <w:r>
              <w:br/>
              <w:t>TMD-14746,  TMD-5213,  TMD-5302,  TMD-5303,  TMD-5338,  TMD-5339,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List::Close All Tabs:</w:t>
            </w:r>
            <w:r>
              <w:br/>
              <w:t>TMD-5302,  TMD-5303,  TMD-5339,  TMD-5346,  TMD-5352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lastRenderedPageBreak/>
              <w:t>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Value Of Field Should Be:</w:t>
            </w:r>
            <w:r>
              <w:br/>
              <w:t>TMD-5302,  TMD-5303,  TMD-5352,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Dropdown Content:</w:t>
            </w:r>
            <w:r>
              <w:br/>
              <w:t>TMD-5298,  TMD-5302,  TMD-5303,  TMD-5352,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Model: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Save An Item:</w:t>
            </w:r>
            <w:r>
              <w:br/>
              <w:t>TMD-5219,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List::Open Add An Item Page:</w:t>
            </w:r>
            <w:r>
              <w:br/>
              <w:t xml:space="preserve">TMD-5159,  TMD-5213,  TMD-5219,  TMD-5241,  TMD-5249,  TMD-5298,  TMD-5301,  </w:t>
            </w:r>
            <w:r>
              <w:lastRenderedPageBreak/>
              <w:t>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Location:</w:t>
            </w:r>
            <w:r>
              <w:br/>
              <w:t>TMD-5219,  TMD-5302,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Make: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Network Blade In Other Location And Place It In Front Faces Of Chassis:</w:t>
            </w:r>
            <w:r>
              <w:br/>
              <w:t>TMD-7020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A New Blade Device: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Cabinet:</w:t>
            </w:r>
            <w:r>
              <w:br/>
              <w:t>TMD-5219,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Slot Position: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Chassis Details Button: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Chassis Face: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The Blade Is Placed In Chassis: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The Network Blade Should Be Placed In Front Faces Of Chassis:</w:t>
            </w:r>
            <w:r>
              <w:br/>
              <w:t>TMD-7020,  TMD-7152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Blade Tab Panel: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Chassis: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Go To The Chassis Details:</w:t>
            </w:r>
            <w:r>
              <w:br/>
            </w:r>
            <w:r>
              <w:lastRenderedPageBreak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Find Available Blade Chassis That Is Not In The Default Location:</w:t>
            </w:r>
            <w:r>
              <w:br/>
              <w:t>TMD-7020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Dropdown Field And Press Enter:</w:t>
            </w:r>
            <w:r>
              <w:br/>
              <w:t>TMD-5290,  TMD-5302,  TMD-5303,  TMD-5330,  TMD-5346,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Mounting And Form Factor Of Blade Should Be Displayed Correctly:</w:t>
            </w:r>
            <w:r>
              <w:br/>
              <w:t>TMD-7025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Value Of Field Should Be:</w:t>
            </w:r>
            <w:r>
              <w:br/>
              <w:t>TMD-5302,  TMD-5303,  TMD-5352,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Close All Dropdown Lists If They Appear And Try Again:</w:t>
            </w:r>
            <w:r>
              <w:br/>
              <w:t>TMD-5302,  TMD-5303,  TMD-5330,  TMD-5346,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</w:t>
            </w:r>
            <w:r>
              <w:lastRenderedPageBreak/>
              <w:t>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Model: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Save An Item:</w:t>
            </w:r>
            <w:r>
              <w:br/>
              <w:t>TMD-5219,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Location:</w:t>
            </w:r>
            <w:r>
              <w:br/>
            </w:r>
            <w:r>
              <w:lastRenderedPageBreak/>
              <w:t>TMD-5219,  TMD-5302,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Create Network Blade In Default Location And Place It In Front Faces Of Chassis:</w:t>
            </w:r>
            <w:r>
              <w:br/>
              <w:t>TMD-7152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Make: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A New Blade Device: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Cabinet:</w:t>
            </w:r>
            <w:r>
              <w:br/>
              <w:t>TMD-5219,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Slot Position: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Chassis Details Button: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Select Chassis Face: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The Blade Is Placed In Chassis: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The Network Blade Should Be Placed In Front Faces Of Chassis:</w:t>
            </w:r>
            <w:r>
              <w:br/>
              <w:t>TMD-7020,  TMD-7152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Blade Tab Panel: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 xml:space="preserve">TMD-14746,  TMD-2555,  TMD-2561,  TMD-2562,  TMD-2564,  TMD-5032,  TMD-5076,  TMD-5077,  TMD-5094,  TMD-5158,  TMD-5159,  TMD-5198,  TMD-5213,  TMD-5219,  </w:t>
            </w:r>
            <w:r>
              <w:lastRenderedPageBreak/>
              <w:t>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Chassis: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Find Available Blade Chassis In The Default Location:</w:t>
            </w:r>
            <w:r>
              <w:br/>
              <w:t>TMD-7152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Go To The Chassis Details: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List::Open Add An Item Page:</w:t>
            </w:r>
            <w:r>
              <w:br/>
            </w:r>
            <w:r>
              <w:lastRenderedPageBreak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Is Dropdown Field:</w:t>
            </w:r>
            <w:r>
              <w:br/>
              <w:t>TMD-5302,  TMD-5303,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Dropdown Field And Press Enter:</w:t>
            </w:r>
            <w:r>
              <w:br/>
              <w:t>TMD-5290,  TMD-5302,  TMD-5303,  TMD-5330,  TMD-5346,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lastRenderedPageBreak/>
              <w:t>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Dropdown List:</w:t>
            </w:r>
            <w:r>
              <w:br/>
              <w:t>TMD-5303,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All Content In Dropdown List Should Be Chassis:</w:t>
            </w:r>
            <w:r>
              <w:br/>
              <w:t>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Items List::Fill In Detail Field:</w:t>
            </w:r>
            <w:r>
              <w:br/>
              <w:t>TMD-5302,  TMD-5303,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Hyperlink By Field Name:</w:t>
            </w:r>
            <w:r>
              <w:br/>
              <w:t>TMD-5076,  TMD-5077,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Is Field Enabled:</w:t>
            </w:r>
            <w:r>
              <w:br/>
              <w:t>TMD-5302,  TMD-5303,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</w:t>
            </w:r>
            <w:r>
              <w:lastRenderedPageBreak/>
              <w:t>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Value Of Field Should Be:</w:t>
            </w:r>
            <w:r>
              <w:br/>
              <w:t>TMD-5302,  TMD-5303,  TMD-5352,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Close All Dropdown Lists If They Appear And Try Again:</w:t>
            </w:r>
            <w:r>
              <w:br/>
              <w:t>TMD-5302,  TMD-5303,  TMD-5330,  TMD-5346,  TMD-7025,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Pick Field Content From Dropdown List:</w:t>
            </w:r>
            <w:r>
              <w:br/>
              <w:t>TMD-5303,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Dropdown Content:</w:t>
            </w:r>
            <w:r>
              <w:br/>
              <w:t>TMD-5298,  TMD-5302,  TMD-5303,  TMD-5352,  TMD-7156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Model: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Save An Item:</w:t>
            </w:r>
            <w:r>
              <w:br/>
              <w:t>TMD-5219,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List::Open Add An Item Page:</w:t>
            </w:r>
            <w:r>
              <w:br/>
              <w:t xml:space="preserve">TMD-5159,  TMD-5213,  TMD-5219,  TMD-5241,  TMD-5249,  TMD-5298,  TMD-5301,  </w:t>
            </w:r>
            <w:r>
              <w:lastRenderedPageBreak/>
              <w:t>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Location:</w:t>
            </w:r>
            <w:r>
              <w:br/>
              <w:t>TMD-5219,  TMD-5302,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Make: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Input Password After It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The Device Blade Should Be Placed In Back Face Of Chassis:</w:t>
            </w:r>
            <w:r>
              <w:br/>
              <w:t>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Network Blade And Place It In Front Face Of Chassis:</w:t>
            </w:r>
            <w:r>
              <w:br/>
              <w:t>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A New Blade Device: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Mouse Over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</w:t>
            </w:r>
            <w:r>
              <w:lastRenderedPageBreak/>
              <w:t>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Cabinet:</w:t>
            </w:r>
            <w:r>
              <w:br/>
              <w:t>TMD-5219,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Find An Available Blade Chassis:</w:t>
            </w:r>
            <w:r>
              <w:br/>
              <w:t>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Slot Position: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Chassis Details Button: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Chassis Face: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Turn Chassis View To Back:</w:t>
            </w:r>
            <w:r>
              <w:br/>
              <w:t>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Verify The Blade Is Placed In Chassis: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Click Tab: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TMD-5343,  </w:t>
            </w:r>
            <w:r>
              <w:lastRenderedPageBreak/>
              <w:t>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Open Blade Tab Panel: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The Network Blade Should Be Placed In Front Face Of Chassis:</w:t>
            </w:r>
            <w:r>
              <w:br/>
              <w:t>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Select Chassis: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lastRenderedPageBreak/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Go To The Chassis Details:</w:t>
            </w:r>
            <w:r>
              <w:br/>
              <w:t>TMD-7020,  TMD-7152,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DF5D3E">
            <w:r>
              <w:t>Create Device Blade And Place It In Back Face Of Chassis:</w:t>
            </w:r>
            <w:r>
              <w:br/>
              <w:t>TMD-7184</w:t>
            </w:r>
            <w:r>
              <w:br/>
            </w:r>
          </w:p>
        </w:tc>
      </w:tr>
      <w:tr w:rsidR="00C758D5">
        <w:tc>
          <w:tcPr>
            <w:tcW w:w="8640" w:type="dxa"/>
          </w:tcPr>
          <w:p w:rsidR="00C758D5" w:rsidRDefault="00C758D5"/>
        </w:tc>
      </w:tr>
    </w:tbl>
    <w:p w:rsidR="00DF5D3E" w:rsidRDefault="00DF5D3E"/>
    <w:sectPr w:rsidR="00DF5D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FCF" w:rsidRDefault="00873FCF" w:rsidP="00A324FD">
      <w:pPr>
        <w:spacing w:after="0" w:line="240" w:lineRule="auto"/>
      </w:pPr>
      <w:r>
        <w:separator/>
      </w:r>
    </w:p>
  </w:endnote>
  <w:endnote w:type="continuationSeparator" w:id="0">
    <w:p w:rsidR="00873FCF" w:rsidRDefault="00873FCF" w:rsidP="00A3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FCF" w:rsidRDefault="00873FCF" w:rsidP="00A324FD">
      <w:pPr>
        <w:spacing w:after="0" w:line="240" w:lineRule="auto"/>
      </w:pPr>
      <w:r>
        <w:separator/>
      </w:r>
    </w:p>
  </w:footnote>
  <w:footnote w:type="continuationSeparator" w:id="0">
    <w:p w:rsidR="00873FCF" w:rsidRDefault="00873FCF" w:rsidP="00A32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3FCF"/>
    <w:rsid w:val="00A324FD"/>
    <w:rsid w:val="00AA1D8D"/>
    <w:rsid w:val="00B47730"/>
    <w:rsid w:val="00C758D5"/>
    <w:rsid w:val="00CB0664"/>
    <w:rsid w:val="00DF5D3E"/>
    <w:rsid w:val="00F317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825F20"/>
  <w14:defaultImageDpi w14:val="300"/>
  <w15:docId w15:val="{749BEB11-9B8A-47BD-A523-2E81EF81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8F6D79-D51E-459A-AE17-9116E5404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131</Pages>
  <Words>34136</Words>
  <Characters>194578</Characters>
  <Application>Microsoft Office Word</Application>
  <DocSecurity>0</DocSecurity>
  <Lines>1621</Lines>
  <Paragraphs>456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使用者</cp:lastModifiedBy>
  <cp:revision>3</cp:revision>
  <dcterms:created xsi:type="dcterms:W3CDTF">2013-12-23T23:15:00Z</dcterms:created>
  <dcterms:modified xsi:type="dcterms:W3CDTF">2019-03-10T09:30:00Z</dcterms:modified>
  <cp:category/>
</cp:coreProperties>
</file>