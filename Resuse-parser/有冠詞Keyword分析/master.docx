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51B" w:rsidRDefault="00C0233F">
      <w:pPr>
        <w:pStyle w:val="aa"/>
        <w:jc w:val="center"/>
      </w:pPr>
      <w:r>
        <w:t>master</w:t>
      </w:r>
    </w:p>
    <w:p w:rsidR="00E7351B" w:rsidRDefault="00C549BF" w:rsidP="007B5156">
      <w:pPr>
        <w:jc w:val="center"/>
      </w:pPr>
      <w:r>
        <w:rPr>
          <w:rFonts w:ascii="新細明體" w:eastAsia="新細明體" w:hAnsi="新細明體" w:hint="eastAsia"/>
          <w:i/>
          <w:sz w:val="60"/>
          <w:lang w:eastAsia="zh-TW"/>
        </w:rPr>
        <w:t>R</w:t>
      </w:r>
      <w:r>
        <w:rPr>
          <w:rFonts w:ascii="微軟正黑體" w:eastAsia="微軟正黑體" w:hAnsi="微軟正黑體" w:cs="微軟正黑體" w:hint="eastAsia"/>
          <w:i/>
          <w:sz w:val="60"/>
          <w:lang w:eastAsia="zh-TW"/>
        </w:rPr>
        <w:t xml:space="preserve">euse </w:t>
      </w:r>
      <w:bookmarkStart w:id="0" w:name="_GoBack"/>
      <w:bookmarkEnd w:id="0"/>
      <w:r w:rsidR="00C0233F">
        <w:rPr>
          <w:rFonts w:ascii="Calibri" w:hAnsi="Calibri"/>
          <w:i/>
          <w:sz w:val="60"/>
        </w:rPr>
        <w:t>Keyword</w:t>
      </w:r>
      <w:r w:rsidR="00D43CCA">
        <w:rPr>
          <w:rFonts w:ascii="微軟正黑體" w:eastAsia="微軟正黑體" w:hAnsi="微軟正黑體" w:cs="微軟正黑體" w:hint="eastAsia"/>
          <w:i/>
          <w:sz w:val="60"/>
          <w:lang w:eastAsia="zh-TW"/>
        </w:rPr>
        <w:t>s</w:t>
      </w:r>
      <w:r w:rsidR="00C0233F">
        <w:rPr>
          <w:rFonts w:ascii="Calibri" w:hAnsi="Calibri"/>
          <w:i/>
          <w:sz w:val="60"/>
        </w:rPr>
        <w:t xml:space="preserve"> And Distribute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7351B">
        <w:tc>
          <w:tcPr>
            <w:tcW w:w="8640" w:type="dxa"/>
          </w:tcPr>
          <w:p w:rsidR="00E7351B" w:rsidRDefault="00C0233F">
            <w:r>
              <w:t>Items List::Wait Until Item Bullet Is Green:</w:t>
            </w:r>
            <w:r>
              <w:br/>
              <w:t>TMD-14746,  TMD-5094,  TMD-5213,  TMD-5302,  TMD-5303,  TMD-5330,  TMD-5338,  TMD-5339,  TMD-5346,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List::Select Item By Name:</w:t>
            </w:r>
            <w:r>
              <w:br/>
              <w:t>TMD-14746,  TMD-5076,  TMD-5077,  TMD-5213,  TMD-5244,  TMD-5245,  TMD-5302,  TMD-5303,  TMD-5330,  TMD-5338,  TMD-5339,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Save Button:</w:t>
            </w:r>
            <w:r>
              <w:br/>
              <w:t>TMD-14746,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Items List Page Is Visible:</w:t>
            </w:r>
            <w:r>
              <w:br/>
              <w:t xml:space="preserve">TMD-14746,  TMD-2555,  TMD-2561,  TMD-2562,  TMD-2564,  TMD-5032,  TMD-5076,  </w:t>
            </w:r>
            <w:r>
              <w:lastRenderedPageBreak/>
              <w:t>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lastRenderedPageBreak/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List::Get Name Colnums By Index:</w:t>
            </w:r>
            <w:r>
              <w:br/>
              <w:t>TMD-2564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Items List Page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</w:t>
            </w:r>
            <w:r>
              <w:lastRenderedPageBreak/>
              <w:t>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lastRenderedPageBreak/>
              <w:t>Items List::Click 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List::Select Item By Name:</w:t>
            </w:r>
            <w:r>
              <w:br/>
              <w:t>TMD-14746,  TMD-5076,  TMD-5077,  TMD-5213,  TMD-5244,  TMD-5245,  TMD-5302,  TMD-5303,  TMD-5330,  TMD-5338,  TMD-5339,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List::Select Item By Name:</w:t>
            </w:r>
            <w:r>
              <w:br/>
              <w:t>TMD-14746,  TMD-5076,  TMD-5077,  TMD-5213,  TMD-5244,  TMD-5245,  TMD-5302,  TMD-5303,  TMD-5330,  TMD-5338,  TMD-5339,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Items List Page Is Visible:</w:t>
            </w:r>
            <w:r>
              <w:br/>
            </w:r>
            <w:r>
              <w:lastRenderedPageBreak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lastRenderedPageBreak/>
              <w:t>Items List::Click 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List::Back To List:</w:t>
            </w:r>
            <w:r>
              <w:br/>
              <w:t>TMD-5094,  TMD-5159,  TMD-5330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 Bullet Is Green:</w:t>
            </w:r>
            <w:r>
              <w:br/>
              <w:t>TMD-14746,  TMD-5094,  TMD-5213,  TMD-5302,  TMD-5303,  TMD-5330,  TMD-5338,  TMD-5339,  TMD-5346,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List::Input Item Name:</w:t>
            </w:r>
            <w:r>
              <w:br/>
              <w:t>TMD-5094,  TMD-5159,  TMD-5213,  TMD-5219,  TMD-5241,  TMD-5330,  TMD-7020,  TMD-7152,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Save Button:</w:t>
            </w:r>
            <w:r>
              <w:br/>
              <w:t>TMD-14746,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lastRenderedPageBreak/>
              <w:t>Items List::Save Item: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Back To List:</w:t>
            </w:r>
            <w:r>
              <w:br/>
              <w:t>TMD-5094,  TMD-5159,  TMD-5330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List::The Toolbar Button Should Be Disabled:</w:t>
            </w:r>
            <w:r>
              <w:br/>
              <w:t>TMD-5158,  TMD-5244,  TMD-5245,  TMD-5308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List::Close Tab:</w:t>
            </w:r>
            <w:r>
              <w:br/>
              <w:t>TMD-5159,  TMD-5302,  TMD-5303,  TMD-5339,  TMD-5346,  TMD-5352,  TMD-7156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List::Warning Dialog::Click Yes:</w:t>
            </w:r>
            <w:r>
              <w:br/>
              <w:t>TMD-5159,  TMD-5330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List::Back To List:</w:t>
            </w:r>
            <w:r>
              <w:br/>
              <w:t>TMD-5094,  TMD-5159,  TMD-5330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List::Get Opened Tabs:</w:t>
            </w:r>
            <w:r>
              <w:br/>
            </w:r>
            <w:r>
              <w:lastRenderedPageBreak/>
              <w:t>TMD-5159,  TMD-5302,  TMD-5303,  TMD-5339,  TMD-5346,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lastRenderedPageBreak/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List::Input Item Name:</w:t>
            </w:r>
            <w:r>
              <w:br/>
              <w:t>TMD-5094,  TMD-5159,  TMD-5213,  TMD-5219,  TMD-5241,  TMD-5330,  TMD-7020,  TMD-7152,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List::Open Add An Item Page:</w:t>
            </w:r>
            <w:r>
              <w:br/>
              <w:t>TMD-5159,  TMD-5213,  TMD-5219,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lastRenderedPageBreak/>
              <w:t>Items List::Click Back To List:</w:t>
            </w:r>
            <w:r>
              <w:br/>
              <w:t>TMD-5094,  TMD-5159,  TMD-5330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List::Switch Tab:</w:t>
            </w:r>
            <w:r>
              <w:br/>
              <w:t>TMD-5213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 Bullet Is Green:</w:t>
            </w:r>
            <w:r>
              <w:br/>
              <w:t>TMD-14746,  TMD-5094,  TMD-5213,  TMD-5302,  TMD-5303,  TMD-5330,  TMD-5338,  TMD-5339,  TMD-5346,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List::Input Item Name:</w:t>
            </w:r>
            <w:r>
              <w:br/>
              <w:t>TMD-5094,  TMD-5159,  TMD-5213,  TMD-5219,  TMD-5241,  TMD-5330,  TMD-7020,  TMD-7152,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List::Select Item By Name:</w:t>
            </w:r>
            <w:r>
              <w:br/>
              <w:t>TMD-14746,  TMD-5076,  TMD-5077,  TMD-5213,  TMD-5244,  TMD-5245,  TMD-5302,  TMD-5303,  TMD-5330,  TMD-5338,  TMD-5339,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Save Button:</w:t>
            </w:r>
            <w:r>
              <w:br/>
              <w:t>TMD-14746,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Items List Page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</w:t>
            </w:r>
            <w:r>
              <w:lastRenderedPageBreak/>
              <w:t>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lastRenderedPageBreak/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List::Save Item: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List::Open Add An Item Page:</w:t>
            </w:r>
            <w:r>
              <w:br/>
              <w:t>TMD-5159,  TMD-5213,  TMD-5219,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List::Input Item Name:</w:t>
            </w:r>
            <w:r>
              <w:br/>
              <w:t>TMD-5094,  TMD-5159,  TMD-5213,  TMD-5219,  TMD-5241,  TMD-5330,  TMD-7020,  TMD-7152,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Save Button:</w:t>
            </w:r>
            <w:r>
              <w:br/>
              <w:t xml:space="preserve">TMD-14746,  TMD-5094,  TMD-5213,  TMD-5219,  TMD-5302,  TMD-5303,  TMD-5330,  </w:t>
            </w:r>
            <w:r>
              <w:lastRenderedPageBreak/>
              <w:t>TMD-5338,  TMD-5339,  TMD-5346,  TMD-5352,  TMD-7020,  TMD-7152,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lastRenderedPageBreak/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List::Open Add An Item Page:</w:t>
            </w:r>
            <w:r>
              <w:br/>
              <w:t>TMD-5159,  TMD-5213,  TMD-5219,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List::Input Item Name:</w:t>
            </w:r>
            <w:r>
              <w:br/>
              <w:t>TMD-5094,  TMD-5159,  TMD-5213,  TMD-5219,  TMD-5241,  TMD-5330,  TMD-7020,  TMD-7152,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Add An Item Button:</w:t>
            </w:r>
            <w:r>
              <w:br/>
              <w:t xml:space="preserve">TMD-5094,  TMD-5159,  TMD-5213,  TMD-5219,  TMD-5241,  TMD-5249,  TMD-5290,  TMD-5298,  TMD-5301,  TMD-5302,  TMD-5303,  TMD-5308,  TMD-5330,  TMD-5346,  </w:t>
            </w:r>
            <w:r>
              <w:lastRenderedPageBreak/>
              <w:t>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lastRenderedPageBreak/>
              <w:t>Items List::Open Add An Item Page:</w:t>
            </w:r>
            <w:r>
              <w:br/>
              <w:t>TMD-5159,  TMD-5213,  TMD-5219,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List::Select Item By Name:</w:t>
            </w:r>
            <w:r>
              <w:br/>
              <w:t>TMD-14746,  TMD-5076,  TMD-5077,  TMD-5213,  TMD-5244,  TMD-5245,  TMD-5302,  TMD-5303,  TMD-5330,  TMD-5338,  TMD-5339,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List::The Toolbar Button Should Be Disabled:</w:t>
            </w:r>
            <w:r>
              <w:br/>
              <w:t>TMD-5158,  TMD-5244,  TMD-5245,  TMD-5308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List::Verify Buttons Are Disabled:</w:t>
            </w:r>
            <w:r>
              <w:br/>
              <w:t>TMD-5244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List::Select Item By Name:</w:t>
            </w:r>
            <w:r>
              <w:br/>
              <w:t>TMD-14746,  TMD-5076,  TMD-5077,  TMD-5213,  TMD-5244,  TMD-5245,  TMD-5302,  TMD-5303,  TMD-5330,  TMD-5338,  TMD-5339,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lastRenderedPageBreak/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List::The Toolbar Button Should Be Disabled:</w:t>
            </w:r>
            <w:r>
              <w:br/>
              <w:t>TMD-5158,  TMD-5244,  TMD-5245,  TMD-5308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List::Open Add An Item Page:</w:t>
            </w:r>
            <w:r>
              <w:br/>
              <w:t>TMD-5159,  TMD-5213,  TMD-5219,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Items List Page Is Visible:</w:t>
            </w:r>
            <w:r>
              <w:br/>
              <w:t xml:space="preserve">TMD-14746,  TMD-2555,  TMD-2561,  TMD-2562,  TMD-2564,  TMD-5032,  TMD-5076,  </w:t>
            </w:r>
            <w:r>
              <w:lastRenderedPageBreak/>
              <w:t>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lastRenderedPageBreak/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List::Open Add An Item Page:</w:t>
            </w:r>
            <w:r>
              <w:br/>
              <w:t>TMD-5159,  TMD-5213,  TMD-5219,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Items List Page Is Visible:</w:t>
            </w:r>
            <w:r>
              <w:br/>
            </w:r>
            <w:r>
              <w:lastRenderedPageBreak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lastRenderedPageBreak/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List::Open Add An Item Page:</w:t>
            </w:r>
            <w:r>
              <w:br/>
              <w:t>TMD-5159,  TMD-5213,  TMD-5219,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List::Close Tab:</w:t>
            </w:r>
            <w:r>
              <w:br/>
              <w:t>TMD-5159,  TMD-5302,  TMD-5303,  TMD-5339,  TMD-5346,  TMD-5352,  TMD-7156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List::Get Opened Tabs:</w:t>
            </w:r>
            <w:r>
              <w:br/>
              <w:t>TMD-5159,  TMD-5302,  TMD-5303,  TMD-5339,  TMD-5346,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lastRenderedPageBreak/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 Bullet Is Green:</w:t>
            </w:r>
            <w:r>
              <w:br/>
              <w:t>TMD-14746,  TMD-5094,  TMD-5213,  TMD-5302,  TMD-5303,  TMD-5330,  TMD-5338,  TMD-5339,  TMD-5346,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Save Button:</w:t>
            </w:r>
            <w:r>
              <w:br/>
              <w:t>TMD-14746,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List::Select Item By Name:</w:t>
            </w:r>
            <w:r>
              <w:br/>
              <w:t>TMD-14746,  TMD-5076,  TMD-5077,  TMD-5213,  TMD-5244,  TMD-5245,  TMD-5302,  TMD-5303,  TMD-5330,  TMD-5338,  TMD-5339,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List::Close All Tabs:</w:t>
            </w:r>
            <w:r>
              <w:br/>
              <w:t>TMD-5302,  TMD-5303,  TMD-5339,  TMD-5346,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List::Fill In Detail Field:</w:t>
            </w:r>
            <w:r>
              <w:br/>
              <w:t>TMD-5302,  TMD-5303,  TMD-7156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List::Open Add An Item Page:</w:t>
            </w:r>
            <w:r>
              <w:br/>
            </w:r>
            <w:r>
              <w:lastRenderedPageBreak/>
              <w:t>TMD-5159,  TMD-5213,  TMD-5219,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lastRenderedPageBreak/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List::Save Item: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List::Get Opened Tabs:</w:t>
            </w:r>
            <w:r>
              <w:br/>
              <w:t>TMD-5159,  TMD-5302,  TMD-5303,  TMD-5339,  TMD-5346,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 Bullet Is Green:</w:t>
            </w:r>
            <w:r>
              <w:br/>
              <w:t>TMD-14746,  TMD-5094,  TMD-5213,  TMD-5302,  TMD-5303,  TMD-5330,  TMD-5338,  TMD-5339,  TMD-5346,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Save Button:</w:t>
            </w:r>
            <w:r>
              <w:br/>
              <w:t>TMD-14746,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List::Select Item By Name:</w:t>
            </w:r>
            <w:r>
              <w:br/>
              <w:t>TMD-14746,  TMD-5076,  TMD-5077,  TMD-5213,  TMD-5244,  TMD-5245,  TMD-5302,  TMD-5303,  TMD-5330,  TMD-5338,  TMD-5339,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lastRenderedPageBreak/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List::Open Add An Item Page:</w:t>
            </w:r>
            <w:r>
              <w:br/>
              <w:t>TMD-5159,  TMD-5213,  TMD-5219,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List::Close All Tabs:</w:t>
            </w:r>
            <w:r>
              <w:br/>
              <w:t>TMD-5302,  TMD-5303,  TMD-5339,  TMD-5346,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List::Save Item: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List::Fill In Detail Field:</w:t>
            </w:r>
            <w:r>
              <w:br/>
              <w:t>TMD-5302,  TMD-5303,  TMD-7156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List::Close Tab:</w:t>
            </w:r>
            <w:r>
              <w:br/>
              <w:t>TMD-5159,  TMD-5302,  TMD-5303,  TMD-5339,  TMD-5346,  TMD-5352,  TMD-7156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Add An Item Page Is Opened:</w:t>
            </w:r>
            <w:r>
              <w:br/>
            </w:r>
            <w:r>
              <w:lastRenderedPageBreak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lastRenderedPageBreak/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List::The Toolbar Button Should Be Disabled:</w:t>
            </w:r>
            <w:r>
              <w:br/>
              <w:t>TMD-5158,  TMD-5244,  TMD-5245,  TMD-5308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List::Open Add An Item Page:</w:t>
            </w:r>
            <w:r>
              <w:br/>
              <w:t>TMD-5159,  TMD-5213,  TMD-5219,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List::Warning Dialog::Click Yes:</w:t>
            </w:r>
            <w:r>
              <w:br/>
              <w:t>TMD-5159,  TMD-5330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List::Back To List:</w:t>
            </w:r>
            <w:r>
              <w:br/>
              <w:t>TMD-5094,  TMD-5159,  TMD-5330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 Bullet Is Green:</w:t>
            </w:r>
            <w:r>
              <w:br/>
              <w:t>TMD-14746,  TMD-5094,  TMD-5213,  TMD-5302,  TMD-5303,  TMD-5330,  TMD-5338,  TMD-5339,  TMD-5346,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lastRenderedPageBreak/>
              <w:t>Items List::Input Item Name:</w:t>
            </w:r>
            <w:r>
              <w:br/>
              <w:t>TMD-5094,  TMD-5159,  TMD-5213,  TMD-5219,  TMD-5241,  TMD-5330,  TMD-7020,  TMD-7152,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Save Button:</w:t>
            </w:r>
            <w:r>
              <w:br/>
              <w:t>TMD-14746,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List::Select Item By Name:</w:t>
            </w:r>
            <w:r>
              <w:br/>
              <w:t>TMD-14746,  TMD-5076,  TMD-5077,  TMD-5213,  TMD-5244,  TMD-5245,  TMD-5302,  TMD-5303,  TMD-5330,  TMD-5338,  TMD-5339,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List::Close The Current Item Tab:</w:t>
            </w:r>
            <w:r>
              <w:br/>
              <w:t>TMD-5330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List::Refresh:</w:t>
            </w:r>
            <w:r>
              <w:br/>
              <w:t>TMD-5330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List::Save Item: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List::Open Add An Item Page:</w:t>
            </w:r>
            <w:r>
              <w:br/>
              <w:t xml:space="preserve">TMD-5159,  TMD-5213,  TMD-5219,  TMD-5241,  TMD-5249,  TMD-5298,  TMD-5301,  </w:t>
            </w:r>
            <w:r>
              <w:lastRenderedPageBreak/>
              <w:t>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lastRenderedPageBreak/>
              <w:t>Items List::Click 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Back To List:</w:t>
            </w:r>
            <w:r>
              <w:br/>
              <w:t>TMD-5094,  TMD-5159,  TMD-5330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 Bullet Is Green:</w:t>
            </w:r>
            <w:r>
              <w:br/>
              <w:t>TMD-14746,  TMD-5094,  TMD-5213,  TMD-5302,  TMD-5303,  TMD-5330,  TMD-5338,  TMD-5339,  TMD-5346,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List::Select Item By Name:</w:t>
            </w:r>
            <w:r>
              <w:br/>
              <w:t>TMD-14746,  TMD-5076,  TMD-5077,  TMD-5213,  TMD-5244,  TMD-5245,  TMD-5302,  TMD-5303,  TMD-5330,  TMD-5338,  TMD-5339,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Save Button:</w:t>
            </w:r>
            <w:r>
              <w:br/>
              <w:t>TMD-14746,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ToolBar Button:</w:t>
            </w:r>
            <w:r>
              <w:br/>
              <w:t xml:space="preserve">TMD-14746,  TMD-5032,  TMD-5076,  TMD-5077,  TMD-5158,  TMD-5159,  TMD-5213,  TMD-5244,  TMD-5245,  TMD-5302,  TMD-5303,  TMD-5330,  TMD-5338,  TMD-5339,  </w:t>
            </w:r>
            <w:r>
              <w:lastRenderedPageBreak/>
              <w:t>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lastRenderedPageBreak/>
              <w:t>Items List::Close Tab:</w:t>
            </w:r>
            <w:r>
              <w:br/>
              <w:t>TMD-5159,  TMD-5302,  TMD-5303,  TMD-5339,  TMD-5346,  TMD-5352,  TMD-7156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List::Get Opened Tabs:</w:t>
            </w:r>
            <w:r>
              <w:br/>
              <w:t>TMD-5159,  TMD-5302,  TMD-5303,  TMD-5339,  TMD-5346,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Asset And Maintenance::Notes Should Be Equal To:</w:t>
            </w:r>
            <w:r>
              <w:br/>
              <w:t>TMD-5339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 Bullet Is Green:</w:t>
            </w:r>
            <w:r>
              <w:br/>
              <w:t>TMD-14746,  TMD-5094,  TMD-5213,  TMD-5302,  TMD-5303,  TMD-5330,  TMD-5338,  TMD-5339,  TMD-5346,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List::Select Item By Name:</w:t>
            </w:r>
            <w:r>
              <w:br/>
              <w:t>TMD-14746,  TMD-5076,  TMD-5077,  TMD-5213,  TMD-5244,  TMD-5245,  TMD-5302,  TMD-5303,  TMD-5330,  TMD-5338,  TMD-5339,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Save Button:</w:t>
            </w:r>
            <w:r>
              <w:br/>
              <w:t>TMD-14746,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List::Close All Tabs:</w:t>
            </w:r>
            <w:r>
              <w:br/>
              <w:t>TMD-5302,  TMD-5303,  TMD-5339,  TMD-5346,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List::Save Item: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lastRenderedPageBreak/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Asset And Maintenance::Input Text To Notes:</w:t>
            </w:r>
            <w:r>
              <w:br/>
              <w:t>TMD-5339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Field Management::Click Create Button:</w:t>
            </w:r>
            <w:r>
              <w:br/>
              <w:t>TMD-5343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List::Get Opened Tabs:</w:t>
            </w:r>
            <w:r>
              <w:br/>
              <w:t>TMD-5159,  TMD-5302,  TMD-5303,  TMD-5339,  TMD-5346,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 Bullet Is Green:</w:t>
            </w:r>
            <w:r>
              <w:br/>
              <w:t>TMD-14746,  TMD-5094,  TMD-5213,  TMD-5302,  TMD-5303,  TMD-5330,  TMD-5338,  TMD-5339,  TMD-5346,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Save Button:</w:t>
            </w:r>
            <w:r>
              <w:br/>
              <w:t>TMD-14746,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Items List Page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</w:t>
            </w:r>
            <w:r>
              <w:lastRenderedPageBreak/>
              <w:t>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lastRenderedPageBreak/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List::Close All Tabs:</w:t>
            </w:r>
            <w:r>
              <w:br/>
              <w:t>TMD-5302,  TMD-5303,  TMD-5339,  TMD-5346,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List::Save Item: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List::Open Add An Item Page:</w:t>
            </w:r>
            <w:r>
              <w:br/>
              <w:t>TMD-5159,  TMD-5213,  TMD-5219,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List::Close Tab:</w:t>
            </w:r>
            <w:r>
              <w:br/>
              <w:t>TMD-5159,  TMD-5302,  TMD-5303,  TMD-5339,  TMD-5346,  TMD-5352,  TMD-7156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List::Close Tab:</w:t>
            </w:r>
            <w:r>
              <w:br/>
              <w:t>TMD-5159,  TMD-5302,  TMD-5303,  TMD-5339,  TMD-5346,  TMD-5352,  TMD-7156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List::Get Opened Tabs:</w:t>
            </w:r>
            <w:r>
              <w:br/>
              <w:t>TMD-5159,  TMD-5302,  TMD-5303,  TMD-5339,  TMD-5346,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 Bullet Is Green:</w:t>
            </w:r>
            <w:r>
              <w:br/>
              <w:t>TMD-14746,  TMD-5094,  TMD-5213,  TMD-5302,  TMD-5303,  TMD-5330,  TMD-5338,  TMD-5339,  TMD-5346,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lastRenderedPageBreak/>
              <w:t>Items List::Select Item By Name:</w:t>
            </w:r>
            <w:r>
              <w:br/>
              <w:t>TMD-14746,  TMD-5076,  TMD-5077,  TMD-5213,  TMD-5244,  TMD-5245,  TMD-5302,  TMD-5303,  TMD-5330,  TMD-5338,  TMD-5339,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Save Button:</w:t>
            </w:r>
            <w:r>
              <w:br/>
              <w:t>TMD-14746,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List::Close All Tabs:</w:t>
            </w:r>
            <w:r>
              <w:br/>
              <w:t>TMD-5302,  TMD-5303,  TMD-5339,  TMD-5346,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List::Save Item: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lastRenderedPageBreak/>
              <w:t>Items List::Input Item Name:</w:t>
            </w:r>
            <w:r>
              <w:br/>
              <w:t>TMD-5094,  TMD-5159,  TMD-5213,  TMD-5219,  TMD-5241,  TMD-5330,  TMD-7020,  TMD-7152,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Save Button:</w:t>
            </w:r>
            <w:r>
              <w:br/>
              <w:t>TMD-14746,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List::Open Add An Item Page:</w:t>
            </w:r>
            <w:r>
              <w:br/>
              <w:t>TMD-5159,  TMD-5213,  TMD-5219,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Items List Page Is Visible:</w:t>
            </w:r>
            <w:r>
              <w:br/>
              <w:t xml:space="preserve">TMD-14746,  TMD-2555,  TMD-2561,  TMD-2562,  TMD-2564,  TMD-5032,  TMD-5076,  </w:t>
            </w:r>
            <w:r>
              <w:lastRenderedPageBreak/>
              <w:t>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lastRenderedPageBreak/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List::Open Add An Item Page:</w:t>
            </w:r>
            <w:r>
              <w:br/>
              <w:t>TMD-5159,  TMD-5213,  TMD-5219,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List::Input Item Name:</w:t>
            </w:r>
            <w:r>
              <w:br/>
              <w:t>TMD-5094,  TMD-5159,  TMD-5213,  TMD-5219,  TMD-5241,  TMD-5330,  TMD-7020,  TMD-7152,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Save Button:</w:t>
            </w:r>
            <w:r>
              <w:br/>
              <w:t>TMD-14746,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Items List Page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</w:t>
            </w:r>
            <w:r>
              <w:lastRenderedPageBreak/>
              <w:t>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lastRenderedPageBreak/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List::Open Add An Item Page:</w:t>
            </w:r>
            <w:r>
              <w:br/>
              <w:t>TMD-5159,  TMD-5213,  TMD-5219,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List::Open Add An Item Page:</w:t>
            </w:r>
            <w:r>
              <w:br/>
              <w:t>TMD-5159,  TMD-5213,  TMD-5219,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lastRenderedPageBreak/>
              <w:t>Items List::Fill In Detail Field:</w:t>
            </w:r>
            <w:r>
              <w:br/>
              <w:t>TMD-5302,  TMD-5303,  TMD-7156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List::Close Tab:</w:t>
            </w:r>
            <w:r>
              <w:br/>
              <w:t>TMD-5159,  TMD-5302,  TMD-5303,  TMD-5339,  TMD-5346,  TMD-5352,  TMD-7156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List::Input Item Name:</w:t>
            </w:r>
            <w:r>
              <w:br/>
              <w:t>TMD-5094,  TMD-5159,  TMD-5213,  TMD-5219,  TMD-5241,  TMD-5330,  TMD-7020,  TMD-7152,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Save Button:</w:t>
            </w:r>
            <w:r>
              <w:br/>
              <w:t>TMD-14746,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lastRenderedPageBreak/>
              <w:t>Items List::Open Add An Item Page:</w:t>
            </w:r>
            <w:r>
              <w:br/>
              <w:t>TMD-5159,  TMD-5213,  TMD-5219,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C0233F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E7351B">
        <w:tc>
          <w:tcPr>
            <w:tcW w:w="8640" w:type="dxa"/>
          </w:tcPr>
          <w:p w:rsidR="00E7351B" w:rsidRDefault="00E7351B"/>
        </w:tc>
      </w:tr>
    </w:tbl>
    <w:p w:rsidR="00C0233F" w:rsidRDefault="00C0233F"/>
    <w:sectPr w:rsidR="00C023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467" w:rsidRDefault="00324467" w:rsidP="007B5156">
      <w:pPr>
        <w:spacing w:after="0" w:line="240" w:lineRule="auto"/>
      </w:pPr>
      <w:r>
        <w:separator/>
      </w:r>
    </w:p>
  </w:endnote>
  <w:endnote w:type="continuationSeparator" w:id="0">
    <w:p w:rsidR="00324467" w:rsidRDefault="00324467" w:rsidP="007B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467" w:rsidRDefault="00324467" w:rsidP="007B5156">
      <w:pPr>
        <w:spacing w:after="0" w:line="240" w:lineRule="auto"/>
      </w:pPr>
      <w:r>
        <w:separator/>
      </w:r>
    </w:p>
  </w:footnote>
  <w:footnote w:type="continuationSeparator" w:id="0">
    <w:p w:rsidR="00324467" w:rsidRDefault="00324467" w:rsidP="007B5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7150"/>
    <w:rsid w:val="0015074B"/>
    <w:rsid w:val="0029639D"/>
    <w:rsid w:val="00324467"/>
    <w:rsid w:val="00326F90"/>
    <w:rsid w:val="007B5156"/>
    <w:rsid w:val="00AA1D8D"/>
    <w:rsid w:val="00B47730"/>
    <w:rsid w:val="00C0233F"/>
    <w:rsid w:val="00C549BF"/>
    <w:rsid w:val="00CB0664"/>
    <w:rsid w:val="00D43CCA"/>
    <w:rsid w:val="00E735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E805C9"/>
  <w14:defaultImageDpi w14:val="300"/>
  <w15:docId w15:val="{DA23ACF3-7B5A-4D75-B9A0-6816E40B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537316-B298-4DB5-B6C8-B82AC94AD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7017</Words>
  <Characters>39997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使用者</cp:lastModifiedBy>
  <cp:revision>4</cp:revision>
  <dcterms:created xsi:type="dcterms:W3CDTF">2013-12-23T23:15:00Z</dcterms:created>
  <dcterms:modified xsi:type="dcterms:W3CDTF">2019-03-10T09:31:00Z</dcterms:modified>
  <cp:category/>
</cp:coreProperties>
</file>