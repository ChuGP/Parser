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797" w:rsidRDefault="00BB097C">
      <w:pPr>
        <w:pStyle w:val="aa"/>
        <w:jc w:val="center"/>
      </w:pPr>
      <w:r>
        <w:t>master</w:t>
      </w:r>
    </w:p>
    <w:p w:rsidR="00F20797" w:rsidRPr="00E139AD" w:rsidRDefault="00BB097C">
      <w:pPr>
        <w:rPr>
          <w:rFonts w:ascii="微軟正黑體" w:eastAsia="微軟正黑體" w:hAnsi="微軟正黑體" w:hint="eastAsia"/>
          <w:lang w:eastAsia="zh-TW"/>
        </w:rPr>
      </w:pPr>
      <w:r>
        <w:rPr>
          <w:rFonts w:ascii="Calibri" w:hAnsi="Calibri"/>
          <w:i/>
          <w:sz w:val="60"/>
        </w:rPr>
        <w:t xml:space="preserve">                  </w:t>
      </w:r>
      <w:bookmarkStart w:id="0" w:name="_GoBack"/>
      <w:r w:rsidRPr="00E139AD">
        <w:rPr>
          <w:rFonts w:ascii="微軟正黑體" w:eastAsia="微軟正黑體" w:hAnsi="微軟正黑體"/>
          <w:i/>
          <w:sz w:val="60"/>
        </w:rPr>
        <w:t>Reuse Keyword</w:t>
      </w:r>
      <w:r w:rsidR="00E139AD" w:rsidRPr="00E139AD">
        <w:rPr>
          <w:rFonts w:ascii="微軟正黑體" w:eastAsia="微軟正黑體" w:hAnsi="微軟正黑體" w:cs="微軟正黑體" w:hint="eastAsia"/>
          <w:i/>
          <w:sz w:val="60"/>
          <w:lang w:eastAsia="zh-TW"/>
        </w:rPr>
        <w:t>s</w:t>
      </w:r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Asset And Maintenance::Input Text To Notes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Asset And Maintenance::Notes Should Be Equal To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Field Management::Click Create Button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HTTP Request::Create 13 Custom Fields Of All Types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List::Back To List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List::Click Add An Item Button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List::Click Back To List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List::Click Column Action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List::Click Save Button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List::Click ToolBar Button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List::Close All Tabs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List::Close Tab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List::Close The Current Item Tab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List::Column Action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List::Fill In Detail Field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List::Get Name Colnums By Index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List::Get Opened Tabs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List::Input Item Name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List::Open Add An Item Page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List::Open Show/Hide Columns Menu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List::Refresh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lastRenderedPageBreak/>
              <w:t xml:space="preserve">                                Items List::Save Item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List::Select Item By Name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List::Switch Tab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List::The Toolbar Button Should Be Disabled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List::Verify Buttons Are Disabled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List::Wait Until Add An Item Page Is Opened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List::Wait Until Item Bullet Is Green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List::Wait Until Item Is Opened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List::Wait Until Items List Page Is Visible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List::Warning Dialog::Click No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Items List::Warning Dialog::Click Yes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Show/Hide Columns Menu::Cancel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Show/Hide Columns Menu::Click Apply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Show/Hide Columns Menu::Click Field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Show/Hide Columns Menu::Get Marked Standard Fields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Show/Hide Columns Menu::Get Unmarked Standard Fields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Show/Hide Columns Menu::Mark Field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Show/Hide Columns Menu::Save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Show/Hide Columns Menu::Unmark Field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Standard And Custom Fields::Click Create Button</w:t>
            </w:r>
          </w:p>
        </w:tc>
      </w:tr>
      <w:tr w:rsidR="00F20797">
        <w:tc>
          <w:tcPr>
            <w:tcW w:w="8640" w:type="dxa"/>
          </w:tcPr>
          <w:p w:rsidR="00F20797" w:rsidRDefault="00BB097C">
            <w:r>
              <w:t xml:space="preserve">                                Standard And Custom Fields::Input Label Name</w:t>
            </w:r>
          </w:p>
        </w:tc>
      </w:tr>
      <w:tr w:rsidR="00F20797">
        <w:tc>
          <w:tcPr>
            <w:tcW w:w="8640" w:type="dxa"/>
          </w:tcPr>
          <w:p w:rsidR="00F20797" w:rsidRDefault="00F20797"/>
        </w:tc>
      </w:tr>
    </w:tbl>
    <w:p w:rsidR="0094556D" w:rsidRDefault="0094556D"/>
    <w:p w:rsidR="0064795E" w:rsidRDefault="0064795E"/>
    <w:p w:rsidR="0064795E" w:rsidRDefault="0064795E"/>
    <w:p w:rsidR="0064795E" w:rsidRDefault="0064795E"/>
    <w:p w:rsidR="0064795E" w:rsidRPr="006E3FD7" w:rsidRDefault="0064795E">
      <w:pPr>
        <w:rPr>
          <w:rFonts w:ascii="微軟正黑體" w:eastAsia="微軟正黑體" w:hAnsi="微軟正黑體" w:cs="微軟正黑體"/>
          <w:sz w:val="52"/>
          <w:szCs w:val="52"/>
          <w:lang w:eastAsia="zh-TW"/>
        </w:rPr>
      </w:pPr>
      <w:r w:rsidRPr="006E3FD7">
        <w:rPr>
          <w:rFonts w:ascii="微軟正黑體" w:eastAsia="微軟正黑體" w:hAnsi="微軟正黑體" w:hint="eastAsia"/>
          <w:sz w:val="52"/>
          <w:szCs w:val="52"/>
          <w:lang w:eastAsia="zh-TW"/>
        </w:rPr>
        <w:lastRenderedPageBreak/>
        <w:t>R</w:t>
      </w:r>
      <w:r w:rsidRPr="006E3FD7">
        <w:rPr>
          <w:rFonts w:ascii="微軟正黑體" w:eastAsia="微軟正黑體" w:hAnsi="微軟正黑體" w:cs="微軟正黑體" w:hint="eastAsia"/>
          <w:sz w:val="52"/>
          <w:szCs w:val="52"/>
          <w:lang w:eastAsia="zh-TW"/>
        </w:rPr>
        <w:t>euse Keyword</w:t>
      </w:r>
      <w:r w:rsidR="006E3FD7">
        <w:rPr>
          <w:rFonts w:ascii="微軟正黑體" w:eastAsia="微軟正黑體" w:hAnsi="微軟正黑體" w:cs="微軟正黑體"/>
          <w:sz w:val="52"/>
          <w:szCs w:val="52"/>
          <w:lang w:eastAsia="zh-TW"/>
        </w:rPr>
        <w:t>s</w:t>
      </w:r>
      <w:r w:rsidRPr="006E3FD7">
        <w:rPr>
          <w:rFonts w:ascii="微軟正黑體" w:eastAsia="微軟正黑體" w:hAnsi="微軟正黑體" w:cs="微軟正黑體" w:hint="eastAsia"/>
          <w:sz w:val="52"/>
          <w:szCs w:val="52"/>
          <w:lang w:eastAsia="zh-TW"/>
        </w:rPr>
        <w:t xml:space="preserve"> </w:t>
      </w:r>
      <w:proofErr w:type="gramStart"/>
      <w:r w:rsidRPr="006E3FD7">
        <w:rPr>
          <w:rFonts w:ascii="微軟正黑體" w:eastAsia="微軟正黑體" w:hAnsi="微軟正黑體" w:cs="微軟正黑體" w:hint="eastAsia"/>
          <w:sz w:val="52"/>
          <w:szCs w:val="52"/>
          <w:lang w:eastAsia="zh-TW"/>
        </w:rPr>
        <w:t>And</w:t>
      </w:r>
      <w:proofErr w:type="gramEnd"/>
      <w:r w:rsidRPr="006E3FD7">
        <w:rPr>
          <w:rFonts w:ascii="微軟正黑體" w:eastAsia="微軟正黑體" w:hAnsi="微軟正黑體" w:cs="微軟正黑體"/>
          <w:sz w:val="52"/>
          <w:szCs w:val="52"/>
          <w:lang w:eastAsia="zh-TW"/>
        </w:rPr>
        <w:t xml:space="preserve"> Distributes</w:t>
      </w:r>
    </w:p>
    <w:p w:rsidR="006E3FD7" w:rsidRDefault="00551C56">
      <w:pPr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2857500" cy="2857500"/>
            <wp:effectExtent l="0" t="0" r="0" b="0"/>
            <wp:docPr id="4" name="圖片 4" descr="http://chart.apis.google.com/chart?cht=qr&amp;choe=UTF-8&amp;chs=300x300&amp;chl=https%3A%2F%2Fdrive.google.com%2Ffile%2Fd%2F1RrMxRw75PQhpIMG53FOG7STxEYBwWB4a%2Fview%3Fusp%3Dsh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hart.apis.google.com/chart?cht=qr&amp;choe=UTF-8&amp;chs=300x300&amp;chl=https%3A%2F%2Fdrive.google.com%2Ffile%2Fd%2F1RrMxRw75PQhpIMG53FOG7STxEYBwWB4a%2Fview%3Fusp%3Dshar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F2B" w:rsidRDefault="00423F2B" w:rsidP="00423F2B">
      <w:pPr>
        <w:rPr>
          <w:rFonts w:ascii="微軟正黑體" w:eastAsia="微軟正黑體" w:hAnsi="微軟正黑體" w:cs="微軟正黑體"/>
          <w:sz w:val="52"/>
          <w:szCs w:val="52"/>
          <w:lang w:eastAsia="zh-TW"/>
        </w:rPr>
      </w:pPr>
      <w:r>
        <w:rPr>
          <w:rFonts w:ascii="微軟正黑體" w:eastAsia="微軟正黑體" w:hAnsi="微軟正黑體" w:hint="eastAsia"/>
          <w:sz w:val="52"/>
          <w:szCs w:val="52"/>
          <w:lang w:eastAsia="zh-TW"/>
        </w:rPr>
        <w:t>All</w:t>
      </w:r>
      <w:r w:rsidRPr="006E3FD7">
        <w:rPr>
          <w:rFonts w:ascii="微軟正黑體" w:eastAsia="微軟正黑體" w:hAnsi="微軟正黑體" w:cs="微軟正黑體" w:hint="eastAsia"/>
          <w:sz w:val="52"/>
          <w:szCs w:val="52"/>
          <w:lang w:eastAsia="zh-TW"/>
        </w:rPr>
        <w:t xml:space="preserve"> Keyword</w:t>
      </w:r>
      <w:r>
        <w:rPr>
          <w:rFonts w:ascii="微軟正黑體" w:eastAsia="微軟正黑體" w:hAnsi="微軟正黑體" w:cs="微軟正黑體"/>
          <w:sz w:val="52"/>
          <w:szCs w:val="52"/>
          <w:lang w:eastAsia="zh-TW"/>
        </w:rPr>
        <w:t>s</w:t>
      </w:r>
      <w:r w:rsidRPr="006E3FD7">
        <w:rPr>
          <w:rFonts w:ascii="微軟正黑體" w:eastAsia="微軟正黑體" w:hAnsi="微軟正黑體" w:cs="微軟正黑體" w:hint="eastAsia"/>
          <w:sz w:val="52"/>
          <w:szCs w:val="52"/>
          <w:lang w:eastAsia="zh-TW"/>
        </w:rPr>
        <w:t xml:space="preserve"> </w:t>
      </w:r>
      <w:proofErr w:type="gramStart"/>
      <w:r w:rsidRPr="006E3FD7">
        <w:rPr>
          <w:rFonts w:ascii="微軟正黑體" w:eastAsia="微軟正黑體" w:hAnsi="微軟正黑體" w:cs="微軟正黑體" w:hint="eastAsia"/>
          <w:sz w:val="52"/>
          <w:szCs w:val="52"/>
          <w:lang w:eastAsia="zh-TW"/>
        </w:rPr>
        <w:t>And</w:t>
      </w:r>
      <w:proofErr w:type="gramEnd"/>
      <w:r w:rsidRPr="006E3FD7">
        <w:rPr>
          <w:rFonts w:ascii="微軟正黑體" w:eastAsia="微軟正黑體" w:hAnsi="微軟正黑體" w:cs="微軟正黑體"/>
          <w:sz w:val="52"/>
          <w:szCs w:val="52"/>
          <w:lang w:eastAsia="zh-TW"/>
        </w:rPr>
        <w:t xml:space="preserve"> Distributes</w:t>
      </w:r>
    </w:p>
    <w:p w:rsidR="00912A6F" w:rsidRPr="006E3FD7" w:rsidRDefault="00093E1D" w:rsidP="00423F2B">
      <w:pPr>
        <w:rPr>
          <w:rFonts w:ascii="微軟正黑體" w:eastAsia="微軟正黑體" w:hAnsi="微軟正黑體" w:cs="微軟正黑體"/>
          <w:sz w:val="52"/>
          <w:szCs w:val="52"/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2857500" cy="2857500"/>
            <wp:effectExtent l="0" t="0" r="0" b="0"/>
            <wp:docPr id="1" name="圖片 1" descr="http://chart.apis.google.com/chart?cht=qr&amp;choe=UTF-8&amp;chs=300x300&amp;chl=https%3A%2F%2Fdrive.google.com%2Ffile%2Fd%2F1mmyWzYzBZlFZYZXu3IKezk4_xm-vlZsD%2Fview%3Fusp%3Dsh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rt.apis.google.com/chart?cht=qr&amp;choe=UTF-8&amp;chs=300x300&amp;chl=https%3A%2F%2Fdrive.google.com%2Ffile%2Fd%2F1mmyWzYzBZlFZYZXu3IKezk4_xm-vlZsD%2Fview%3Fusp%3Dsha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FD7" w:rsidRPr="006E3FD7" w:rsidRDefault="006E3FD7">
      <w:pPr>
        <w:rPr>
          <w:rFonts w:eastAsia="新細明體"/>
          <w:lang w:eastAsia="zh-TW"/>
        </w:rPr>
      </w:pPr>
    </w:p>
    <w:sectPr w:rsidR="006E3FD7" w:rsidRPr="006E3F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3E1D"/>
    <w:rsid w:val="0015074B"/>
    <w:rsid w:val="0029639D"/>
    <w:rsid w:val="00326F90"/>
    <w:rsid w:val="00423F2B"/>
    <w:rsid w:val="00551C56"/>
    <w:rsid w:val="0064795E"/>
    <w:rsid w:val="006E3FD7"/>
    <w:rsid w:val="00912A6F"/>
    <w:rsid w:val="0094556D"/>
    <w:rsid w:val="00AA1D8D"/>
    <w:rsid w:val="00B47730"/>
    <w:rsid w:val="00BB097C"/>
    <w:rsid w:val="00CB0664"/>
    <w:rsid w:val="00CE7CD9"/>
    <w:rsid w:val="00E139AD"/>
    <w:rsid w:val="00F207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D7B19D"/>
  <w14:defaultImageDpi w14:val="300"/>
  <w15:docId w15:val="{38F15833-AE30-4A9D-BA9C-33B15E41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270287-F4CB-465F-A3F0-D1E51BDAD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使用者</cp:lastModifiedBy>
  <cp:revision>10</cp:revision>
  <dcterms:created xsi:type="dcterms:W3CDTF">2013-12-23T23:15:00Z</dcterms:created>
  <dcterms:modified xsi:type="dcterms:W3CDTF">2019-03-10T09:42:00Z</dcterms:modified>
  <cp:category/>
</cp:coreProperties>
</file>